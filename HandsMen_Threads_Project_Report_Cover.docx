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iberation Serif" w:hAnsi="Liberation Serif"/>
          <w:b/>
          <w:i w:val="false"/>
          <w:i w:val="false"/>
          <w:caps w:val="false"/>
          <w:smallCaps w:val="false"/>
          <w:color w:val="0A0A0A"/>
          <w:spacing w:val="0"/>
          <w:sz w:val="36"/>
        </w:rPr>
      </w:pPr>
      <w:r>
        <w:rPr>
          <w:rFonts w:ascii="Liberation Serif" w:hAnsi="Liberation Serif"/>
          <w:b/>
          <w:i w:val="false"/>
          <w:caps w:val="false"/>
          <w:smallCaps w:val="false"/>
          <w:color w:val="0A0A0A"/>
          <w:spacing w:val="0"/>
          <w:sz w:val="36"/>
        </w:rPr>
        <w:t>HandsMen Threads: Elevating the Art of Sophistication in Men's Fashion</w:t>
      </w:r>
    </w:p>
    <w:p>
      <w:pPr>
        <w:pStyle w:val="Normal"/>
        <w:rPr>
          <w:rFonts w:ascii="Liberation Serif" w:hAnsi="Liberation Serif"/>
        </w:rPr>
      </w:pPr>
      <w:r>
        <w:rPr>
          <w:rFonts w:ascii="Liberation Serif" w:hAnsi="Liberation Serif"/>
        </w:rPr>
        <w:br/>
      </w:r>
    </w:p>
    <w:p>
      <w:pPr>
        <w:pStyle w:val="Normal"/>
        <w:jc w:val="center"/>
        <w:rPr>
          <w:rFonts w:ascii="Liberation Serif" w:hAnsi="Liberation Serif"/>
          <w:sz w:val="24"/>
          <w:szCs w:val="24"/>
        </w:rPr>
      </w:pPr>
      <w:r>
        <w:rPr>
          <w:rFonts w:ascii="Liberation Serif" w:hAnsi="Liberation Serif"/>
          <w:b/>
          <w:sz w:val="24"/>
          <w:szCs w:val="24"/>
        </w:rPr>
        <w:t>FINAL PROJECT REPORT</w:t>
      </w:r>
    </w:p>
    <w:p>
      <w:pPr>
        <w:pStyle w:val="Normal"/>
        <w:jc w:val="center"/>
        <w:rPr>
          <w:rFonts w:ascii="Liberation Serif" w:hAnsi="Liberation Serif"/>
          <w:sz w:val="26"/>
          <w:szCs w:val="26"/>
        </w:rPr>
      </w:pPr>
      <w:r>
        <w:rPr>
          <w:rFonts w:ascii="Liberation Serif" w:hAnsi="Liberation Serif"/>
          <w:sz w:val="26"/>
          <w:szCs w:val="26"/>
        </w:rPr>
        <w:t>Submitted in partial fulfillment of the</w:t>
        <w:br/>
        <w:t>SmartInternz Virtual Internship Program (July 2025)</w:t>
        <w:br/>
        <w:t>In association with Salesforce Platform</w:t>
      </w:r>
    </w:p>
    <w:p>
      <w:pPr>
        <w:pStyle w:val="Normal"/>
        <w:rPr>
          <w:rFonts w:ascii="Liberation Serif" w:hAnsi="Liberation Serif"/>
        </w:rPr>
      </w:pPr>
      <w:r>
        <w:rPr>
          <w:rFonts w:ascii="Liberation Serif" w:hAnsi="Liberation Serif"/>
        </w:rPr>
        <w:br/>
      </w:r>
    </w:p>
    <w:p>
      <w:pPr>
        <w:pStyle w:val="Normal"/>
        <w:rPr>
          <w:rFonts w:ascii="Liberation Serif" w:hAnsi="Liberation Serif"/>
          <w:sz w:val="24"/>
          <w:szCs w:val="24"/>
        </w:rPr>
      </w:pPr>
      <w:r>
        <w:rPr>
          <w:rFonts w:ascii="Liberation Serif" w:hAnsi="Liberation Serif"/>
          <w:b/>
          <w:sz w:val="24"/>
          <w:szCs w:val="24"/>
        </w:rPr>
        <w:t>Project Role:</w:t>
      </w:r>
    </w:p>
    <w:p>
      <w:pPr>
        <w:pStyle w:val="Normal"/>
        <w:rPr>
          <w:rFonts w:ascii="Liberation Serif" w:hAnsi="Liberation Serif"/>
          <w:sz w:val="26"/>
          <w:szCs w:val="26"/>
        </w:rPr>
      </w:pPr>
      <w:r>
        <w:rPr>
          <w:rFonts w:ascii="Liberation Serif" w:hAnsi="Liberation Serif"/>
          <w:sz w:val="26"/>
          <w:szCs w:val="26"/>
        </w:rPr>
        <w:t>Salesforce Developer | LWC Developer | Apex Programmer | Project Lead</w:t>
      </w:r>
    </w:p>
    <w:p>
      <w:pPr>
        <w:pStyle w:val="Normal"/>
        <w:rPr>
          <w:rFonts w:ascii="Liberation Serif" w:hAnsi="Liberation Serif"/>
          <w:sz w:val="24"/>
          <w:szCs w:val="24"/>
        </w:rPr>
      </w:pPr>
      <w:r>
        <w:rPr>
          <w:rFonts w:ascii="Liberation Serif" w:hAnsi="Liberation Serif"/>
          <w:b/>
          <w:sz w:val="24"/>
          <w:szCs w:val="24"/>
        </w:rPr>
        <w:br/>
        <w:t>Submitted by:</w:t>
      </w:r>
    </w:p>
    <w:p>
      <w:pPr>
        <w:pStyle w:val="Normal"/>
        <w:rPr>
          <w:rFonts w:ascii="Liberation Serif" w:hAnsi="Liberation Serif"/>
          <w:sz w:val="26"/>
          <w:szCs w:val="26"/>
        </w:rPr>
      </w:pPr>
      <w:r>
        <w:rPr>
          <w:rFonts w:ascii="Liberation Serif" w:hAnsi="Liberation Serif"/>
          <w:sz w:val="26"/>
          <w:szCs w:val="26"/>
        </w:rPr>
        <w:t>KARTHIKEYAN I</w:t>
        <w:br/>
        <w:t>B.E. Computer Science Engineering</w:t>
        <w:br/>
        <w:t>Mahendra Engineering College, Namakkal</w:t>
        <w:br/>
        <w:t>Tamil Nadu, India</w:t>
      </w:r>
    </w:p>
    <w:p>
      <w:pPr>
        <w:pStyle w:val="Normal"/>
        <w:rPr>
          <w:rFonts w:ascii="Liberation Serif" w:hAnsi="Liberation Serif"/>
          <w:sz w:val="24"/>
          <w:szCs w:val="24"/>
        </w:rPr>
      </w:pPr>
      <w:r>
        <w:rPr>
          <w:rFonts w:ascii="Liberation Serif" w:hAnsi="Liberation Serif"/>
          <w:b/>
          <w:sz w:val="24"/>
          <w:szCs w:val="24"/>
        </w:rPr>
        <w:br/>
        <w:t>Submission Date:</w:t>
      </w:r>
    </w:p>
    <w:p>
      <w:pPr>
        <w:pStyle w:val="Normal"/>
        <w:rPr>
          <w:rFonts w:ascii="Liberation Serif" w:hAnsi="Liberation Serif"/>
          <w:sz w:val="26"/>
          <w:szCs w:val="26"/>
        </w:rPr>
      </w:pPr>
      <w:r>
        <w:rPr>
          <w:rFonts w:ascii="Liberation Serif" w:hAnsi="Liberation Serif"/>
          <w:sz w:val="26"/>
          <w:szCs w:val="26"/>
        </w:rPr>
        <w:t>July 2025</w:t>
      </w:r>
    </w:p>
    <w:p>
      <w:pPr>
        <w:pStyle w:val="Normal"/>
        <w:rPr>
          <w:rFonts w:ascii="Liberation Serif" w:hAnsi="Liberation Serif"/>
          <w:sz w:val="24"/>
          <w:szCs w:val="24"/>
        </w:rPr>
      </w:pPr>
      <w:r>
        <w:rPr>
          <w:rFonts w:ascii="Liberation Serif" w:hAnsi="Liberation Serif"/>
          <w:b/>
          <w:sz w:val="24"/>
          <w:szCs w:val="24"/>
        </w:rPr>
        <w:br/>
        <w:t>Guided by:</w:t>
      </w:r>
    </w:p>
    <w:p>
      <w:pPr>
        <w:pStyle w:val="Normal"/>
        <w:widowControl/>
        <w:suppressAutoHyphens w:val="true"/>
        <w:bidi w:val="0"/>
        <w:spacing w:lineRule="auto" w:line="276" w:before="0" w:after="200"/>
        <w:ind w:hanging="0" w:left="518" w:right="0"/>
        <w:jc w:val="left"/>
        <w:rPr>
          <w:rFonts w:ascii="Liberation Serif" w:hAnsi="Liberation Serif"/>
        </w:rPr>
      </w:pPr>
      <w:r>
        <w:rPr>
          <w:rFonts w:ascii="Liberation Serif" w:hAnsi="Liberation Serif"/>
          <w:sz w:val="26"/>
          <w:szCs w:val="26"/>
        </w:rPr>
        <w:t>SmartInternz Mentors and Faculty Coordinator</w:t>
      </w:r>
      <w:r>
        <w:rPr>
          <w:rFonts w:ascii="Liberation Serif" w:hAnsi="Liberation Serif"/>
          <w:sz w:val="24"/>
          <w:szCs w:val="24"/>
        </w:rPr>
        <w:br/>
        <w:br/>
        <w:br/>
        <w:br/>
        <w:br/>
        <w:br/>
        <w:br/>
        <w:br/>
      </w:r>
      <w:r>
        <w:rPr>
          <w:rFonts w:ascii="Liberation Serif" w:hAnsi="Liberation Serif"/>
          <w:b/>
          <w:bCs/>
          <w:sz w:val="24"/>
          <w:szCs w:val="24"/>
        </w:rPr>
        <w:t>Modules Covered</w:t>
      </w:r>
      <w:r>
        <w:rPr>
          <w:rFonts w:ascii="Liberation Serif" w:hAnsi="Liberation Serif"/>
          <w:sz w:val="24"/>
          <w:szCs w:val="24"/>
        </w:rPr>
        <w:br/>
      </w:r>
    </w:p>
    <w:tbl>
      <w:tblPr>
        <w:tblW w:w="5000" w:type="pct"/>
        <w:jc w:val="left"/>
        <w:tblInd w:w="0" w:type="dxa"/>
        <w:tblLayout w:type="fixed"/>
        <w:tblCellMar>
          <w:top w:w="0" w:type="dxa"/>
          <w:left w:w="0" w:type="dxa"/>
          <w:bottom w:w="0" w:type="dxa"/>
          <w:right w:w="0" w:type="dxa"/>
        </w:tblCellMar>
      </w:tblPr>
      <w:tblGrid>
        <w:gridCol w:w="2884"/>
        <w:gridCol w:w="5755"/>
      </w:tblGrid>
      <w:tr>
        <w:trPr/>
        <w:tc>
          <w:tcPr>
            <w:tcW w:w="2884"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1</w:t>
            </w:r>
          </w:p>
        </w:tc>
        <w:tc>
          <w:tcPr>
            <w:tcW w:w="5755"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Use Case</w:t>
            </w:r>
          </w:p>
        </w:tc>
      </w:tr>
      <w:tr>
        <w:trPr/>
        <w:tc>
          <w:tcPr>
            <w:tcW w:w="2884"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2</w:t>
            </w:r>
          </w:p>
        </w:tc>
        <w:tc>
          <w:tcPr>
            <w:tcW w:w="5755"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User Story</w:t>
            </w:r>
          </w:p>
        </w:tc>
      </w:tr>
      <w:tr>
        <w:trPr/>
        <w:tc>
          <w:tcPr>
            <w:tcW w:w="2884"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3</w:t>
            </w:r>
          </w:p>
        </w:tc>
        <w:tc>
          <w:tcPr>
            <w:tcW w:w="5755"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Salesforce Credentials Setup</w:t>
            </w:r>
          </w:p>
        </w:tc>
      </w:tr>
      <w:tr>
        <w:trPr/>
        <w:tc>
          <w:tcPr>
            <w:tcW w:w="2884"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4</w:t>
            </w:r>
          </w:p>
        </w:tc>
        <w:tc>
          <w:tcPr>
            <w:tcW w:w="5755"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Data Management-Object</w:t>
            </w:r>
          </w:p>
        </w:tc>
      </w:tr>
      <w:tr>
        <w:trPr/>
        <w:tc>
          <w:tcPr>
            <w:tcW w:w="2884"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5</w:t>
            </w:r>
          </w:p>
        </w:tc>
        <w:tc>
          <w:tcPr>
            <w:tcW w:w="5755"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Data Management-Tabs</w:t>
            </w:r>
          </w:p>
        </w:tc>
      </w:tr>
      <w:tr>
        <w:trPr/>
        <w:tc>
          <w:tcPr>
            <w:tcW w:w="2884"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6</w:t>
            </w:r>
          </w:p>
        </w:tc>
        <w:tc>
          <w:tcPr>
            <w:tcW w:w="5755"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Data Management-App Manager</w:t>
            </w:r>
          </w:p>
        </w:tc>
      </w:tr>
      <w:tr>
        <w:trPr/>
        <w:tc>
          <w:tcPr>
            <w:tcW w:w="2884"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7</w:t>
            </w:r>
          </w:p>
        </w:tc>
        <w:tc>
          <w:tcPr>
            <w:tcW w:w="5755"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Data Management-Fields</w:t>
            </w:r>
          </w:p>
        </w:tc>
      </w:tr>
      <w:tr>
        <w:trPr/>
        <w:tc>
          <w:tcPr>
            <w:tcW w:w="2884"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8</w:t>
            </w:r>
          </w:p>
        </w:tc>
        <w:tc>
          <w:tcPr>
            <w:tcW w:w="5755"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Data Configuration</w:t>
            </w:r>
          </w:p>
        </w:tc>
      </w:tr>
      <w:tr>
        <w:trPr/>
        <w:tc>
          <w:tcPr>
            <w:tcW w:w="2884"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9</w:t>
            </w:r>
          </w:p>
        </w:tc>
        <w:tc>
          <w:tcPr>
            <w:tcW w:w="5755"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Data Security – Profiles</w:t>
            </w:r>
          </w:p>
        </w:tc>
      </w:tr>
      <w:tr>
        <w:trPr/>
        <w:tc>
          <w:tcPr>
            <w:tcW w:w="2884"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10</w:t>
            </w:r>
          </w:p>
        </w:tc>
        <w:tc>
          <w:tcPr>
            <w:tcW w:w="5755"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Data Security – Roles</w:t>
            </w:r>
          </w:p>
        </w:tc>
      </w:tr>
      <w:tr>
        <w:trPr/>
        <w:tc>
          <w:tcPr>
            <w:tcW w:w="2884"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11</w:t>
            </w:r>
          </w:p>
        </w:tc>
        <w:tc>
          <w:tcPr>
            <w:tcW w:w="5755"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Data Security – Users</w:t>
            </w:r>
          </w:p>
        </w:tc>
      </w:tr>
      <w:tr>
        <w:trPr/>
        <w:tc>
          <w:tcPr>
            <w:tcW w:w="2884"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12</w:t>
            </w:r>
          </w:p>
        </w:tc>
        <w:tc>
          <w:tcPr>
            <w:tcW w:w="5755"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Data Security – Permission Set</w:t>
            </w:r>
          </w:p>
        </w:tc>
      </w:tr>
      <w:tr>
        <w:trPr/>
        <w:tc>
          <w:tcPr>
            <w:tcW w:w="2884"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13</w:t>
            </w:r>
          </w:p>
        </w:tc>
        <w:tc>
          <w:tcPr>
            <w:tcW w:w="5755"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Email Template</w:t>
            </w:r>
          </w:p>
        </w:tc>
      </w:tr>
      <w:tr>
        <w:trPr/>
        <w:tc>
          <w:tcPr>
            <w:tcW w:w="2884"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14</w:t>
            </w:r>
          </w:p>
        </w:tc>
        <w:tc>
          <w:tcPr>
            <w:tcW w:w="5755"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Flows (Automation)</w:t>
            </w:r>
          </w:p>
        </w:tc>
      </w:tr>
      <w:tr>
        <w:trPr/>
        <w:tc>
          <w:tcPr>
            <w:tcW w:w="2884"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15</w:t>
            </w:r>
          </w:p>
        </w:tc>
        <w:tc>
          <w:tcPr>
            <w:tcW w:w="5755"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Automation using Apex</w:t>
            </w:r>
          </w:p>
        </w:tc>
      </w:tr>
      <w:tr>
        <w:trPr>
          <w:trHeight w:val="653" w:hRule="atLeast"/>
        </w:trPr>
        <w:tc>
          <w:tcPr>
            <w:tcW w:w="2884"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16</w:t>
            </w:r>
          </w:p>
        </w:tc>
        <w:tc>
          <w:tcPr>
            <w:tcW w:w="5755" w:type="dxa"/>
            <w:tcBorders/>
          </w:tcPr>
          <w:p>
            <w:pPr>
              <w:pStyle w:val="TableContents"/>
              <w:spacing w:before="0" w:after="200"/>
              <w:jc w:val="center"/>
              <w:rPr>
                <w:rFonts w:ascii="Liberation Serif" w:hAnsi="Liberation Serif"/>
                <w:sz w:val="24"/>
                <w:szCs w:val="24"/>
              </w:rPr>
            </w:pPr>
            <w:r>
              <w:rPr>
                <w:rFonts w:ascii="Liberation Serif" w:hAnsi="Liberation Serif"/>
                <w:sz w:val="24"/>
                <w:szCs w:val="24"/>
              </w:rPr>
              <w:t>Batch Jobs</w:t>
            </w:r>
          </w:p>
        </w:tc>
      </w:tr>
    </w:tbl>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br/>
        <w:br/>
      </w:r>
    </w:p>
    <w:p>
      <w:pPr>
        <w:pStyle w:val="Normal"/>
        <w:widowControl/>
        <w:bidi w:val="0"/>
        <w:spacing w:lineRule="auto" w:line="276" w:before="0" w:after="200"/>
        <w:ind w:hanging="0" w:left="0" w:right="0"/>
        <w:jc w:val="both"/>
        <w:rPr>
          <w:rFonts w:ascii="Liberation Serif" w:hAnsi="Liberation Serif"/>
          <w:sz w:val="24"/>
          <w:szCs w:val="24"/>
        </w:rPr>
      </w:pPr>
      <w:r>
        <w:rPr>
          <w:rFonts w:ascii="Liberation Serif" w:hAnsi="Liberation Serif"/>
          <w:sz w:val="24"/>
          <w:szCs w:val="24"/>
        </w:rPr>
        <w:br/>
      </w:r>
      <w:r>
        <w:rPr>
          <w:rFonts w:ascii="Liberation Serif" w:hAnsi="Liberation Serif"/>
          <w:b/>
          <w:bCs/>
          <w:sz w:val="26"/>
          <w:szCs w:val="26"/>
        </w:rPr>
        <w:t>UseCase</w:t>
      </w:r>
      <w:r>
        <w:rPr>
          <w:rFonts w:ascii="Liberation Serif" w:hAnsi="Liberation Serif"/>
          <w:sz w:val="24"/>
          <w:szCs w:val="24"/>
        </w:rPr>
        <w:t xml:space="preserve">  </w:t>
        <w:br/>
        <w:br/>
        <w:t>HandsMen Threads, a dynamic organization in the fashion industry, is embarking on a Salesforce project designed to revolutionize their data management and enhance customer relations. The project involves building a robust data model tailored to store all pertinent business data, ensuring a seamless flow of information across the organization.</w:t>
      </w:r>
    </w:p>
    <w:p>
      <w:pPr>
        <w:pStyle w:val="BodyText"/>
        <w:jc w:val="both"/>
        <w:rPr>
          <w:rFonts w:ascii="Liberation Serif" w:hAnsi="Liberation Serif"/>
          <w:sz w:val="24"/>
          <w:szCs w:val="24"/>
        </w:rPr>
      </w:pPr>
      <w:r>
        <w:rPr>
          <w:rFonts w:ascii="Liberation Serif" w:hAnsi="Liberation Serif"/>
          <w:sz w:val="24"/>
          <w:szCs w:val="24"/>
        </w:rPr>
        <w:t>A key aspect of this project is the maintenance of data integrity directly from the user interface (UI). This feature will safeguard the accuracy and consistency of the data, which is crucial for informed decision-making and reliable business operations.The project will integrate several new processes into the business workflow to improve customer service and operational efficiency:</w:t>
      </w:r>
    </w:p>
    <w:p>
      <w:pPr>
        <w:pStyle w:val="BodyText"/>
        <w:jc w:val="both"/>
        <w:rPr>
          <w:rFonts w:ascii="Liberation Serif" w:hAnsi="Liberation Serif"/>
          <w:sz w:val="24"/>
          <w:szCs w:val="24"/>
        </w:rPr>
      </w:pPr>
      <w:r>
        <w:rPr>
          <w:rFonts w:ascii="Liberation Serif" w:hAnsi="Liberation Serif"/>
          <w:sz w:val="24"/>
          <w:szCs w:val="24"/>
        </w:rPr>
        <w:t>Automated Order Confirmations: Post-order confirmation, customers will receive an email update, fostering engagement and strengthening customer relations.</w:t>
      </w:r>
    </w:p>
    <w:p>
      <w:pPr>
        <w:pStyle w:val="BodyText"/>
        <w:jc w:val="both"/>
        <w:rPr>
          <w:rFonts w:ascii="Liberation Serif" w:hAnsi="Liberation Serif"/>
          <w:sz w:val="24"/>
          <w:szCs w:val="24"/>
        </w:rPr>
      </w:pPr>
      <w:r>
        <w:rPr>
          <w:rFonts w:ascii="Liberation Serif" w:hAnsi="Liberation Serif"/>
          <w:sz w:val="24"/>
          <w:szCs w:val="24"/>
        </w:rPr>
        <w:t>Dynamic Loyalty Program: Customer loyalty statuses will be updated based on purchase history, enabling personalized rewards and promoting repeat business.</w:t>
      </w:r>
    </w:p>
    <w:p>
      <w:pPr>
        <w:pStyle w:val="BodyText"/>
        <w:jc w:val="both"/>
        <w:rPr>
          <w:rFonts w:ascii="Liberation Serif" w:hAnsi="Liberation Serif"/>
          <w:sz w:val="24"/>
          <w:szCs w:val="24"/>
        </w:rPr>
      </w:pPr>
      <w:r>
        <w:rPr>
          <w:rFonts w:ascii="Liberation Serif" w:hAnsi="Liberation Serif"/>
          <w:sz w:val="24"/>
          <w:szCs w:val="24"/>
        </w:rPr>
        <w:t>Proactive Stock Alerts: When stock levels drop below five units, automatic emails will notify the warehouse team, ensuring timely restocking and preventing stockouts.</w:t>
      </w:r>
    </w:p>
    <w:p>
      <w:pPr>
        <w:pStyle w:val="BodyText"/>
        <w:jc w:val="both"/>
        <w:rPr>
          <w:rFonts w:ascii="Liberation Serif" w:hAnsi="Liberation Serif"/>
          <w:sz w:val="24"/>
          <w:szCs w:val="24"/>
        </w:rPr>
      </w:pPr>
      <w:r>
        <w:rPr>
          <w:rFonts w:ascii="Liberation Serif" w:hAnsi="Liberation Serif"/>
          <w:sz w:val="24"/>
          <w:szCs w:val="24"/>
        </w:rPr>
        <w:t>Scheduled Bulk Order Updates: Daily midnight, the system will process bulk orders, updating financial records and adjusting inventory, ensuring accurate stock levels for daily operations.</w:t>
      </w:r>
    </w:p>
    <w:p>
      <w:pPr>
        <w:pStyle w:val="BodyText"/>
        <w:rPr>
          <w:rFonts w:ascii="Liberation Serif" w:hAnsi="Liberation Serif"/>
          <w:sz w:val="24"/>
          <w:szCs w:val="24"/>
        </w:rPr>
      </w:pPr>
      <w:r>
        <w:rPr>
          <w:rFonts w:ascii="Liberation Serif" w:hAnsi="Liberation Serif"/>
          <w:sz w:val="24"/>
          <w:szCs w:val="24"/>
        </w:rPr>
        <w:t xml:space="preserve">What I learn : </w:t>
      </w:r>
    </w:p>
    <w:p>
      <w:pPr>
        <w:pStyle w:val="BodyText"/>
        <w:numPr>
          <w:ilvl w:val="0"/>
          <w:numId w:val="7"/>
        </w:numPr>
        <w:rPr>
          <w:rFonts w:ascii="Liberation Serif" w:hAnsi="Liberation Serif"/>
          <w:sz w:val="24"/>
          <w:szCs w:val="24"/>
        </w:rPr>
      </w:pPr>
      <w:r>
        <w:rPr>
          <w:rFonts w:ascii="Liberation Serif" w:hAnsi="Liberation Serif"/>
          <w:sz w:val="24"/>
          <w:szCs w:val="24"/>
        </w:rPr>
        <w:t>Data Modelling</w:t>
      </w:r>
    </w:p>
    <w:p>
      <w:pPr>
        <w:pStyle w:val="BodyText"/>
        <w:numPr>
          <w:ilvl w:val="0"/>
          <w:numId w:val="7"/>
        </w:numPr>
        <w:rPr>
          <w:rFonts w:ascii="Liberation Serif" w:hAnsi="Liberation Serif"/>
          <w:sz w:val="24"/>
          <w:szCs w:val="24"/>
        </w:rPr>
      </w:pPr>
      <w:r>
        <w:rPr>
          <w:rFonts w:ascii="Liberation Serif" w:hAnsi="Liberation Serif"/>
          <w:sz w:val="24"/>
          <w:szCs w:val="24"/>
        </w:rPr>
        <w:t>Data Quality</w:t>
      </w:r>
    </w:p>
    <w:p>
      <w:pPr>
        <w:pStyle w:val="BodyText"/>
        <w:numPr>
          <w:ilvl w:val="0"/>
          <w:numId w:val="7"/>
        </w:numPr>
        <w:rPr>
          <w:rFonts w:ascii="Liberation Serif" w:hAnsi="Liberation Serif"/>
          <w:sz w:val="24"/>
          <w:szCs w:val="24"/>
        </w:rPr>
      </w:pPr>
      <w:r>
        <w:rPr>
          <w:rFonts w:ascii="Liberation Serif" w:hAnsi="Liberation Serif"/>
          <w:sz w:val="24"/>
          <w:szCs w:val="24"/>
        </w:rPr>
        <w:t xml:space="preserve">Lightning App Builder </w:t>
      </w:r>
    </w:p>
    <w:p>
      <w:pPr>
        <w:pStyle w:val="BodyText"/>
        <w:numPr>
          <w:ilvl w:val="0"/>
          <w:numId w:val="7"/>
        </w:numPr>
        <w:rPr>
          <w:rFonts w:ascii="Liberation Serif" w:hAnsi="Liberation Serif"/>
          <w:sz w:val="24"/>
          <w:szCs w:val="24"/>
        </w:rPr>
      </w:pPr>
      <w:r>
        <w:rPr>
          <w:rFonts w:ascii="Liberation Serif" w:hAnsi="Liberation Serif"/>
          <w:sz w:val="24"/>
          <w:szCs w:val="24"/>
        </w:rPr>
        <w:t>Record Triggered Flows</w:t>
      </w:r>
    </w:p>
    <w:p>
      <w:pPr>
        <w:pStyle w:val="BodyText"/>
        <w:numPr>
          <w:ilvl w:val="0"/>
          <w:numId w:val="7"/>
        </w:numPr>
        <w:rPr>
          <w:rFonts w:ascii="Liberation Serif" w:hAnsi="Liberation Serif"/>
          <w:sz w:val="24"/>
          <w:szCs w:val="24"/>
        </w:rPr>
      </w:pPr>
      <w:r>
        <w:rPr>
          <w:rFonts w:ascii="Liberation Serif" w:hAnsi="Liberation Serif"/>
          <w:sz w:val="24"/>
          <w:szCs w:val="24"/>
        </w:rPr>
        <w:t>Apex and Apex Triggers</w:t>
        <w:br/>
        <w:br/>
        <w:br/>
        <w:br/>
        <w:br/>
        <w:br/>
        <w:br/>
        <w:br/>
        <w:br/>
        <w:br/>
      </w:r>
    </w:p>
    <w:p>
      <w:pPr>
        <w:pStyle w:val="TableContents"/>
        <w:jc w:val="left"/>
        <w:rPr>
          <w:rFonts w:ascii="Liberation Serif" w:hAnsi="Liberation Serif"/>
          <w:b/>
          <w:bCs/>
          <w:sz w:val="26"/>
          <w:szCs w:val="26"/>
        </w:rPr>
      </w:pPr>
      <w:r>
        <w:rPr>
          <w:rFonts w:ascii="Liberation Serif" w:hAnsi="Liberation Serif"/>
          <w:b/>
          <w:bCs/>
          <w:sz w:val="26"/>
          <w:szCs w:val="26"/>
        </w:rPr>
        <w:t xml:space="preserve">User Story </w:t>
      </w:r>
    </w:p>
    <w:p>
      <w:pPr>
        <w:pStyle w:val="BodyText"/>
        <w:rPr>
          <w:rFonts w:ascii="Liberation Serif" w:hAnsi="Liberation Serif"/>
          <w:b/>
          <w:bCs/>
          <w:sz w:val="24"/>
          <w:szCs w:val="24"/>
        </w:rPr>
      </w:pPr>
      <w:r>
        <w:rPr>
          <w:rFonts w:ascii="Liberation Serif" w:hAnsi="Liberation Serif"/>
          <w:b/>
          <w:bCs/>
          <w:sz w:val="24"/>
          <w:szCs w:val="24"/>
        </w:rPr>
        <w:t>Project Phases</w:t>
        <w:br/>
      </w:r>
    </w:p>
    <w:p>
      <w:pPr>
        <w:pStyle w:val="BodyText"/>
        <w:rPr>
          <w:rFonts w:ascii="Liberation Serif" w:hAnsi="Liberation Serif"/>
          <w:b/>
          <w:bCs/>
          <w:sz w:val="24"/>
          <w:szCs w:val="24"/>
        </w:rPr>
      </w:pPr>
      <w:r>
        <w:rPr>
          <w:rFonts w:ascii="Liberation Serif" w:hAnsi="Liberation Serif"/>
          <w:b/>
          <w:bCs/>
          <w:sz w:val="24"/>
          <w:szCs w:val="24"/>
        </w:rPr>
        <w:t>Phase 1: Architecture &amp; Planning</w:t>
      </w:r>
    </w:p>
    <w:p>
      <w:pPr>
        <w:pStyle w:val="BodyText"/>
        <w:numPr>
          <w:ilvl w:val="0"/>
          <w:numId w:val="8"/>
        </w:numPr>
        <w:rPr>
          <w:rFonts w:ascii="Liberation Serif" w:hAnsi="Liberation Serif"/>
          <w:sz w:val="24"/>
          <w:szCs w:val="24"/>
        </w:rPr>
      </w:pPr>
      <w:r>
        <w:rPr>
          <w:rFonts w:ascii="Liberation Serif" w:hAnsi="Liberation Serif"/>
          <w:sz w:val="24"/>
          <w:szCs w:val="24"/>
        </w:rPr>
        <w:t>Define objects, fields, relationships, formula fields.</w:t>
      </w:r>
    </w:p>
    <w:p>
      <w:pPr>
        <w:pStyle w:val="BodyText"/>
        <w:numPr>
          <w:ilvl w:val="0"/>
          <w:numId w:val="8"/>
        </w:numPr>
        <w:rPr>
          <w:rFonts w:ascii="Liberation Serif" w:hAnsi="Liberation Serif"/>
          <w:sz w:val="24"/>
          <w:szCs w:val="24"/>
        </w:rPr>
      </w:pPr>
      <w:r>
        <w:rPr>
          <w:rFonts w:ascii="Liberation Serif" w:hAnsi="Liberation Serif"/>
          <w:sz w:val="24"/>
          <w:szCs w:val="24"/>
        </w:rPr>
        <w:t>Establish validation rules, flows, Apex triggers, batch jobs.</w:t>
      </w:r>
    </w:p>
    <w:p>
      <w:pPr>
        <w:pStyle w:val="BodyText"/>
        <w:numPr>
          <w:ilvl w:val="0"/>
          <w:numId w:val="8"/>
        </w:numPr>
        <w:rPr>
          <w:rFonts w:ascii="Liberation Serif" w:hAnsi="Liberation Serif"/>
          <w:sz w:val="24"/>
          <w:szCs w:val="24"/>
        </w:rPr>
      </w:pPr>
      <w:r>
        <w:rPr>
          <w:rFonts w:ascii="Liberation Serif" w:hAnsi="Liberation Serif"/>
          <w:sz w:val="24"/>
          <w:szCs w:val="24"/>
        </w:rPr>
        <w:t>Design email templates for notifications and customer communication.</w:t>
        <w:br/>
      </w:r>
    </w:p>
    <w:p>
      <w:pPr>
        <w:pStyle w:val="BodyText"/>
        <w:rPr>
          <w:rFonts w:ascii="Liberation Serif" w:hAnsi="Liberation Serif"/>
          <w:b/>
          <w:bCs/>
          <w:sz w:val="24"/>
          <w:szCs w:val="24"/>
        </w:rPr>
      </w:pPr>
      <w:r>
        <w:rPr>
          <w:rFonts w:ascii="Liberation Serif" w:hAnsi="Liberation Serif"/>
          <w:b/>
          <w:bCs/>
          <w:sz w:val="24"/>
          <w:szCs w:val="24"/>
        </w:rPr>
        <w:t>Phase 2: Development</w:t>
      </w:r>
    </w:p>
    <w:p>
      <w:pPr>
        <w:pStyle w:val="BodyText"/>
        <w:numPr>
          <w:ilvl w:val="0"/>
          <w:numId w:val="9"/>
        </w:numPr>
        <w:rPr>
          <w:rFonts w:ascii="Liberation Serif" w:hAnsi="Liberation Serif"/>
          <w:sz w:val="24"/>
          <w:szCs w:val="24"/>
        </w:rPr>
      </w:pPr>
      <w:r>
        <w:rPr>
          <w:rFonts w:ascii="Liberation Serif" w:hAnsi="Liberation Serif"/>
          <w:sz w:val="24"/>
          <w:szCs w:val="24"/>
        </w:rPr>
        <w:t>Object and field creation.</w:t>
      </w:r>
    </w:p>
    <w:p>
      <w:pPr>
        <w:pStyle w:val="BodyText"/>
        <w:numPr>
          <w:ilvl w:val="0"/>
          <w:numId w:val="9"/>
        </w:numPr>
        <w:rPr>
          <w:rFonts w:ascii="Liberation Serif" w:hAnsi="Liberation Serif"/>
          <w:sz w:val="24"/>
          <w:szCs w:val="24"/>
        </w:rPr>
      </w:pPr>
      <w:r>
        <w:rPr>
          <w:rFonts w:ascii="Liberation Serif" w:hAnsi="Liberation Serif"/>
          <w:sz w:val="24"/>
          <w:szCs w:val="24"/>
        </w:rPr>
        <w:t>Implement automation (flows, process builders, Apex triggers).</w:t>
      </w:r>
    </w:p>
    <w:p>
      <w:pPr>
        <w:pStyle w:val="BodyText"/>
        <w:numPr>
          <w:ilvl w:val="0"/>
          <w:numId w:val="9"/>
        </w:numPr>
        <w:rPr>
          <w:rFonts w:ascii="Liberation Serif" w:hAnsi="Liberation Serif"/>
          <w:sz w:val="24"/>
          <w:szCs w:val="24"/>
        </w:rPr>
      </w:pPr>
      <w:r>
        <w:rPr>
          <w:rFonts w:ascii="Liberation Serif" w:hAnsi="Liberation Serif"/>
          <w:sz w:val="24"/>
          <w:szCs w:val="24"/>
        </w:rPr>
        <w:t>Set up data security and sharing rules.</w:t>
      </w:r>
    </w:p>
    <w:p>
      <w:pPr>
        <w:pStyle w:val="BodyText"/>
        <w:numPr>
          <w:ilvl w:val="0"/>
          <w:numId w:val="9"/>
        </w:numPr>
        <w:rPr>
          <w:rFonts w:ascii="Liberation Serif" w:hAnsi="Liberation Serif"/>
          <w:sz w:val="24"/>
          <w:szCs w:val="24"/>
        </w:rPr>
      </w:pPr>
      <w:r>
        <w:rPr>
          <w:rFonts w:ascii="Liberation Serif" w:hAnsi="Liberation Serif"/>
          <w:sz w:val="24"/>
          <w:szCs w:val="24"/>
        </w:rPr>
        <w:t>Develop batch jobs for scheduled processing.</w:t>
      </w:r>
    </w:p>
    <w:p>
      <w:pPr>
        <w:pStyle w:val="BodyText"/>
        <w:numPr>
          <w:ilvl w:val="0"/>
          <w:numId w:val="9"/>
        </w:numPr>
        <w:rPr>
          <w:rFonts w:ascii="Liberation Serif" w:hAnsi="Liberation Serif"/>
          <w:sz w:val="24"/>
          <w:szCs w:val="24"/>
        </w:rPr>
      </w:pPr>
      <w:r>
        <w:rPr>
          <w:rFonts w:ascii="Liberation Serif" w:hAnsi="Liberation Serif"/>
          <w:sz w:val="24"/>
          <w:szCs w:val="24"/>
        </w:rPr>
        <w:t>Configure email templates and notifications.</w:t>
        <w:br/>
      </w:r>
    </w:p>
    <w:p>
      <w:pPr>
        <w:pStyle w:val="BodyText"/>
        <w:rPr>
          <w:rFonts w:ascii="Liberation Serif" w:hAnsi="Liberation Serif"/>
          <w:b/>
          <w:bCs/>
          <w:sz w:val="24"/>
          <w:szCs w:val="24"/>
        </w:rPr>
      </w:pPr>
      <w:r>
        <w:rPr>
          <w:rFonts w:ascii="Liberation Serif" w:hAnsi="Liberation Serif"/>
          <w:b/>
          <w:bCs/>
          <w:sz w:val="24"/>
          <w:szCs w:val="24"/>
        </w:rPr>
        <w:t>Phase 3: Testing &amp; QA</w:t>
      </w:r>
    </w:p>
    <w:p>
      <w:pPr>
        <w:pStyle w:val="BodyText"/>
        <w:numPr>
          <w:ilvl w:val="0"/>
          <w:numId w:val="10"/>
        </w:numPr>
        <w:rPr>
          <w:rFonts w:ascii="Liberation Serif" w:hAnsi="Liberation Serif"/>
          <w:sz w:val="24"/>
          <w:szCs w:val="24"/>
        </w:rPr>
      </w:pPr>
      <w:r>
        <w:rPr>
          <w:rFonts w:ascii="Liberation Serif" w:hAnsi="Liberation Serif"/>
          <w:sz w:val="24"/>
          <w:szCs w:val="24"/>
        </w:rPr>
        <w:t>Unit testing of objects and automation.</w:t>
      </w:r>
    </w:p>
    <w:p>
      <w:pPr>
        <w:pStyle w:val="BodyText"/>
        <w:numPr>
          <w:ilvl w:val="0"/>
          <w:numId w:val="10"/>
        </w:numPr>
        <w:rPr>
          <w:rFonts w:ascii="Liberation Serif" w:hAnsi="Liberation Serif"/>
          <w:sz w:val="24"/>
          <w:szCs w:val="24"/>
        </w:rPr>
      </w:pPr>
      <w:r>
        <w:rPr>
          <w:rFonts w:ascii="Liberation Serif" w:hAnsi="Liberation Serif"/>
          <w:sz w:val="24"/>
          <w:szCs w:val="24"/>
        </w:rPr>
        <w:t>End-to-end testing with sample data.</w:t>
      </w:r>
    </w:p>
    <w:p>
      <w:pPr>
        <w:pStyle w:val="BodyText"/>
        <w:numPr>
          <w:ilvl w:val="0"/>
          <w:numId w:val="10"/>
        </w:numPr>
        <w:rPr>
          <w:rFonts w:ascii="Liberation Serif" w:hAnsi="Liberation Serif"/>
          <w:sz w:val="24"/>
          <w:szCs w:val="24"/>
        </w:rPr>
      </w:pPr>
      <w:r>
        <w:rPr>
          <w:rFonts w:ascii="Liberation Serif" w:hAnsi="Liberation Serif"/>
          <w:sz w:val="24"/>
          <w:szCs w:val="24"/>
        </w:rPr>
        <w:t>Performance testing and security checks.</w:t>
        <w:br/>
      </w:r>
    </w:p>
    <w:p>
      <w:pPr>
        <w:pStyle w:val="BodyText"/>
        <w:rPr>
          <w:rFonts w:ascii="Liberation Serif" w:hAnsi="Liberation Serif"/>
          <w:b/>
          <w:bCs/>
          <w:sz w:val="24"/>
          <w:szCs w:val="24"/>
        </w:rPr>
      </w:pPr>
      <w:r>
        <w:rPr>
          <w:rFonts w:ascii="Liberation Serif" w:hAnsi="Liberation Serif"/>
          <w:b/>
          <w:bCs/>
          <w:sz w:val="24"/>
          <w:szCs w:val="24"/>
        </w:rPr>
        <w:t>Phase 4: Deployment &amp; Training</w:t>
      </w:r>
    </w:p>
    <w:p>
      <w:pPr>
        <w:pStyle w:val="BodyText"/>
        <w:numPr>
          <w:ilvl w:val="0"/>
          <w:numId w:val="11"/>
        </w:numPr>
        <w:rPr>
          <w:rFonts w:ascii="Liberation Serif" w:hAnsi="Liberation Serif"/>
          <w:sz w:val="24"/>
          <w:szCs w:val="24"/>
        </w:rPr>
      </w:pPr>
      <w:r>
        <w:rPr>
          <w:rFonts w:ascii="Liberation Serif" w:hAnsi="Liberation Serif"/>
          <w:sz w:val="24"/>
          <w:szCs w:val="24"/>
        </w:rPr>
        <w:t>Deploy to production.</w:t>
      </w:r>
    </w:p>
    <w:p>
      <w:pPr>
        <w:pStyle w:val="BodyText"/>
        <w:numPr>
          <w:ilvl w:val="0"/>
          <w:numId w:val="11"/>
        </w:numPr>
        <w:rPr>
          <w:rFonts w:ascii="Liberation Serif" w:hAnsi="Liberation Serif"/>
          <w:sz w:val="24"/>
          <w:szCs w:val="24"/>
        </w:rPr>
      </w:pPr>
      <w:r>
        <w:rPr>
          <w:rFonts w:ascii="Liberation Serif" w:hAnsi="Liberation Serif"/>
          <w:sz w:val="24"/>
          <w:szCs w:val="24"/>
        </w:rPr>
        <w:t>Train users on new functionality.</w:t>
      </w:r>
    </w:p>
    <w:p>
      <w:pPr>
        <w:pStyle w:val="BodyText"/>
        <w:numPr>
          <w:ilvl w:val="0"/>
          <w:numId w:val="11"/>
        </w:numPr>
        <w:rPr>
          <w:rFonts w:ascii="Liberation Serif" w:hAnsi="Liberation Serif"/>
          <w:sz w:val="24"/>
          <w:szCs w:val="24"/>
        </w:rPr>
      </w:pPr>
      <w:r>
        <w:rPr>
          <w:rFonts w:ascii="Liberation Serif" w:hAnsi="Liberation Serif"/>
          <w:sz w:val="24"/>
          <w:szCs w:val="24"/>
        </w:rPr>
        <w:t>Post-go-live support and monitoring</w:t>
        <w:br/>
      </w:r>
    </w:p>
    <w:p>
      <w:pPr>
        <w:pStyle w:val="BodyText"/>
        <w:rPr>
          <w:rFonts w:ascii="Liberation Serif" w:hAnsi="Liberation Serif"/>
          <w:b/>
          <w:bCs/>
          <w:sz w:val="24"/>
          <w:szCs w:val="24"/>
        </w:rPr>
      </w:pPr>
      <w:r>
        <w:rPr>
          <w:rFonts w:ascii="Liberation Serif" w:hAnsi="Liberation Serif"/>
          <w:b/>
          <w:bCs/>
          <w:sz w:val="24"/>
          <w:szCs w:val="24"/>
        </w:rPr>
        <w:t>Deliverable:</w:t>
      </w:r>
    </w:p>
    <w:p>
      <w:pPr>
        <w:pStyle w:val="BodyText"/>
        <w:rPr>
          <w:rFonts w:ascii="Liberation Serif" w:hAnsi="Liberation Serif"/>
          <w:sz w:val="24"/>
          <w:szCs w:val="24"/>
        </w:rPr>
      </w:pPr>
      <w:r>
        <w:rPr>
          <w:rFonts w:ascii="Liberation Serif" w:hAnsi="Liberation Serif"/>
          <w:sz w:val="24"/>
          <w:szCs w:val="24"/>
        </w:rPr>
        <w:t>Solution Design Document including Object Model, ERD, and Automation Strategy.</w:t>
      </w:r>
    </w:p>
    <w:p>
      <w:pPr>
        <w:pStyle w:val="BodyText"/>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br/>
        <w:br/>
        <w:br/>
        <w:br/>
        <w:br/>
      </w:r>
    </w:p>
    <w:p>
      <w:pPr>
        <w:pStyle w:val="Heading3"/>
        <w:rPr>
          <w:rFonts w:ascii="Liberation Serif" w:hAnsi="Liberation Serif"/>
          <w:b/>
          <w:bCs/>
          <w:color w:val="000000"/>
          <w:sz w:val="26"/>
          <w:szCs w:val="26"/>
        </w:rPr>
      </w:pPr>
      <w:r>
        <w:rPr>
          <w:rFonts w:ascii="Liberation Serif" w:hAnsi="Liberation Serif"/>
          <w:b/>
          <w:bCs/>
          <w:color w:val="000000"/>
          <w:sz w:val="26"/>
          <w:szCs w:val="26"/>
        </w:rPr>
        <w:t>Salesforce Credentials Setup</w:t>
      </w:r>
    </w:p>
    <w:p>
      <w:pPr>
        <w:pStyle w:val="BodyText"/>
        <w:jc w:val="both"/>
        <w:rPr>
          <w:rFonts w:ascii="Liberation Serif" w:hAnsi="Liberation Serif"/>
          <w:sz w:val="24"/>
          <w:szCs w:val="24"/>
        </w:rPr>
      </w:pPr>
      <w:r>
        <w:rPr>
          <w:rFonts w:ascii="Liberation Serif" w:hAnsi="Liberation Serif"/>
          <w:sz w:val="24"/>
          <w:szCs w:val="24"/>
        </w:rPr>
        <w:t>To build and deploy the application using Salesforce, we followed these essential steps to set up the developer environment and ensure secure access to the platform.</w:t>
      </w:r>
    </w:p>
    <w:p>
      <w:pPr>
        <w:pStyle w:val="Heading4"/>
        <w:spacing w:before="200" w:after="283"/>
        <w:rPr/>
      </w:pPr>
      <w:r>
        <w:rPr>
          <w:rStyle w:val="Strong"/>
          <w:rFonts w:ascii="Liberation Serif" w:hAnsi="Liberation Serif"/>
          <w:b/>
          <w:bCs/>
          <w:i w:val="false"/>
          <w:iCs w:val="false"/>
          <w:color w:val="000000"/>
          <w:sz w:val="24"/>
          <w:szCs w:val="24"/>
        </w:rPr>
        <w:t>Developer Account Creation</w:t>
      </w:r>
    </w:p>
    <w:p>
      <w:pPr>
        <w:pStyle w:val="BodyText"/>
        <w:jc w:val="both"/>
        <w:rPr/>
      </w:pPr>
      <w:r>
        <w:rPr>
          <w:rFonts w:ascii="Liberation Serif" w:hAnsi="Liberation Serif"/>
          <w:sz w:val="24"/>
          <w:szCs w:val="24"/>
        </w:rPr>
        <w:t xml:space="preserve">We started by creating a </w:t>
      </w:r>
      <w:r>
        <w:rPr>
          <w:rStyle w:val="Strong"/>
          <w:rFonts w:ascii="Liberation Serif" w:hAnsi="Liberation Serif"/>
          <w:sz w:val="24"/>
          <w:szCs w:val="24"/>
        </w:rPr>
        <w:t>Salesforce Developer Account</w:t>
      </w:r>
      <w:r>
        <w:rPr>
          <w:rFonts w:ascii="Liberation Serif" w:hAnsi="Liberation Serif"/>
          <w:sz w:val="24"/>
          <w:szCs w:val="24"/>
        </w:rPr>
        <w:t xml:space="preserve"> via the official Salesforce Developers portal (</w:t>
      </w:r>
      <w:hyperlink r:id="rId2" w:tgtFrame="_new">
        <w:r>
          <w:rPr>
            <w:rStyle w:val="Hyperlink"/>
            <w:rFonts w:ascii="Liberation Serif" w:hAnsi="Liberation Serif"/>
            <w:sz w:val="24"/>
            <w:szCs w:val="24"/>
          </w:rPr>
          <w:t>developer.salesforce.com</w:t>
        </w:r>
      </w:hyperlink>
      <w:r>
        <w:rPr>
          <w:rFonts w:ascii="Liberation Serif" w:hAnsi="Liberation Serif"/>
          <w:sz w:val="24"/>
          <w:szCs w:val="24"/>
        </w:rPr>
        <w:t>). This account provides:</w:t>
      </w:r>
    </w:p>
    <w:p>
      <w:pPr>
        <w:pStyle w:val="BodyText"/>
        <w:numPr>
          <w:ilvl w:val="0"/>
          <w:numId w:val="12"/>
        </w:numPr>
        <w:tabs>
          <w:tab w:val="clear" w:pos="720"/>
          <w:tab w:val="left" w:pos="0" w:leader="none"/>
        </w:tabs>
        <w:ind w:hanging="283" w:left="709"/>
        <w:rPr/>
      </w:pPr>
      <w:r>
        <w:rPr>
          <w:rFonts w:ascii="Liberation Serif" w:hAnsi="Liberation Serif"/>
          <w:sz w:val="24"/>
          <w:szCs w:val="24"/>
        </w:rPr>
        <w:t xml:space="preserve">Free access to the </w:t>
      </w:r>
      <w:r>
        <w:rPr>
          <w:rStyle w:val="Strong"/>
          <w:rFonts w:ascii="Liberation Serif" w:hAnsi="Liberation Serif"/>
          <w:sz w:val="24"/>
          <w:szCs w:val="24"/>
        </w:rPr>
        <w:t>Salesforce Lightning Platform</w:t>
      </w:r>
    </w:p>
    <w:p>
      <w:pPr>
        <w:pStyle w:val="BodyText"/>
        <w:numPr>
          <w:ilvl w:val="0"/>
          <w:numId w:val="12"/>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Tools for developing, testing, and deploying apps</w:t>
      </w:r>
    </w:p>
    <w:p>
      <w:pPr>
        <w:pStyle w:val="BodyText"/>
        <w:numPr>
          <w:ilvl w:val="0"/>
          <w:numId w:val="12"/>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Preconfigured sandbox environment for development and learning</w:t>
      </w:r>
    </w:p>
    <w:p>
      <w:pPr>
        <w:pStyle w:val="BodyText"/>
        <w:jc w:val="both"/>
        <w:rPr/>
      </w:pPr>
      <w:r>
        <w:rPr>
          <w:rStyle w:val="Strong"/>
          <w:rFonts w:ascii="Liberation Serif" w:hAnsi="Liberation Serif"/>
          <w:sz w:val="24"/>
          <w:szCs w:val="24"/>
        </w:rPr>
        <w:t>Purpose:</w:t>
      </w:r>
      <w:r>
        <w:rPr>
          <w:rFonts w:ascii="Liberation Serif" w:hAnsi="Liberation Serif"/>
          <w:sz w:val="24"/>
          <w:szCs w:val="24"/>
        </w:rPr>
        <w:t xml:space="preserve"> This account serves as our primary development environment where we built and tested our Salesforce application.</w:t>
      </w:r>
    </w:p>
    <w:p>
      <w:pPr>
        <w:pStyle w:val="Heading4"/>
        <w:spacing w:before="200" w:after="283"/>
        <w:rPr/>
      </w:pPr>
      <w:r>
        <w:rPr>
          <w:rStyle w:val="Strong"/>
          <w:rFonts w:ascii="Liberation Serif" w:hAnsi="Liberation Serif"/>
          <w:b/>
          <w:bCs/>
          <w:i w:val="false"/>
          <w:iCs w:val="false"/>
          <w:color w:val="000000"/>
          <w:sz w:val="24"/>
          <w:szCs w:val="24"/>
        </w:rPr>
        <w:t>Account Verification</w:t>
      </w:r>
    </w:p>
    <w:p>
      <w:pPr>
        <w:pStyle w:val="BodyText"/>
        <w:jc w:val="both"/>
        <w:rPr/>
      </w:pPr>
      <w:r>
        <w:rPr>
          <w:rFonts w:ascii="Liberation Serif" w:hAnsi="Liberation Serif"/>
          <w:sz w:val="24"/>
          <w:szCs w:val="24"/>
        </w:rPr>
        <w:t xml:space="preserve">After signing up, we received a </w:t>
      </w:r>
      <w:r>
        <w:rPr>
          <w:rStyle w:val="Strong"/>
          <w:rFonts w:ascii="Liberation Serif" w:hAnsi="Liberation Serif"/>
          <w:sz w:val="24"/>
          <w:szCs w:val="24"/>
        </w:rPr>
        <w:t>verification email</w:t>
      </w:r>
      <w:r>
        <w:rPr>
          <w:rFonts w:ascii="Liberation Serif" w:hAnsi="Liberation Serif"/>
          <w:sz w:val="24"/>
          <w:szCs w:val="24"/>
        </w:rPr>
        <w:t xml:space="preserve"> to confirm the registration. This step is essential to:</w:t>
      </w:r>
    </w:p>
    <w:p>
      <w:pPr>
        <w:pStyle w:val="BodyText"/>
        <w:numPr>
          <w:ilvl w:val="0"/>
          <w:numId w:val="13"/>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Activate the developer account</w:t>
      </w:r>
    </w:p>
    <w:p>
      <w:pPr>
        <w:pStyle w:val="BodyText"/>
        <w:numPr>
          <w:ilvl w:val="0"/>
          <w:numId w:val="13"/>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Set up a secure password</w:t>
      </w:r>
    </w:p>
    <w:p>
      <w:pPr>
        <w:pStyle w:val="BodyText"/>
        <w:numPr>
          <w:ilvl w:val="0"/>
          <w:numId w:val="13"/>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Enable access to the Salesforce dashboard</w:t>
      </w:r>
    </w:p>
    <w:p>
      <w:pPr>
        <w:pStyle w:val="BodyText"/>
        <w:jc w:val="left"/>
        <w:rPr/>
      </w:pPr>
      <w:r>
        <w:rPr>
          <w:rStyle w:val="Strong"/>
          <w:rFonts w:ascii="Liberation Serif" w:hAnsi="Liberation Serif"/>
          <w:sz w:val="24"/>
          <w:szCs w:val="24"/>
        </w:rPr>
        <w:t>Purpose:</w:t>
      </w:r>
      <w:r>
        <w:rPr>
          <w:rFonts w:ascii="Liberation Serif" w:hAnsi="Liberation Serif"/>
          <w:sz w:val="24"/>
          <w:szCs w:val="24"/>
        </w:rPr>
        <w:t xml:space="preserve"> This step ensures that the account is authenticated and ready for development activities.</w:t>
      </w:r>
    </w:p>
    <w:p>
      <w:pPr>
        <w:pStyle w:val="Heading4"/>
        <w:spacing w:before="200" w:after="283"/>
        <w:jc w:val="left"/>
        <w:rPr/>
      </w:pPr>
      <w:r>
        <w:rPr>
          <w:rStyle w:val="Strong"/>
          <w:rFonts w:ascii="Liberation Serif" w:hAnsi="Liberation Serif"/>
          <w:b/>
          <w:bCs/>
          <w:i w:val="false"/>
          <w:iCs w:val="false"/>
          <w:color w:val="000000"/>
          <w:sz w:val="24"/>
          <w:szCs w:val="24"/>
        </w:rPr>
        <w:t>Salesforce Credentials Setup</w:t>
        <w:br/>
      </w:r>
      <w:r>
        <w:rPr>
          <w:rFonts w:ascii="Liberation Serif" w:hAnsi="Liberation Serif"/>
          <w:b w:val="false"/>
          <w:bCs w:val="false"/>
          <w:i w:val="false"/>
          <w:iCs w:val="false"/>
          <w:color w:val="000000"/>
          <w:sz w:val="24"/>
          <w:szCs w:val="24"/>
        </w:rPr>
        <w:t>Once the account was verified, we configured the credentials necessary for CLI and browser-based login, including:</w:t>
      </w:r>
    </w:p>
    <w:p>
      <w:pPr>
        <w:pStyle w:val="BodyText"/>
        <w:numPr>
          <w:ilvl w:val="0"/>
          <w:numId w:val="14"/>
        </w:numPr>
        <w:tabs>
          <w:tab w:val="clear" w:pos="720"/>
          <w:tab w:val="left" w:pos="0" w:leader="none"/>
        </w:tabs>
        <w:ind w:hanging="283" w:left="709"/>
        <w:rPr/>
      </w:pPr>
      <w:r>
        <w:rPr>
          <w:rStyle w:val="Strong"/>
          <w:rFonts w:ascii="Liberation Serif" w:hAnsi="Liberation Serif"/>
          <w:sz w:val="24"/>
          <w:szCs w:val="24"/>
        </w:rPr>
        <w:t>Username (email used during sign-up)</w:t>
      </w:r>
    </w:p>
    <w:p>
      <w:pPr>
        <w:pStyle w:val="BodyText"/>
        <w:numPr>
          <w:ilvl w:val="0"/>
          <w:numId w:val="14"/>
        </w:numPr>
        <w:tabs>
          <w:tab w:val="clear" w:pos="720"/>
          <w:tab w:val="left" w:pos="0" w:leader="none"/>
        </w:tabs>
        <w:ind w:hanging="283" w:left="709"/>
        <w:rPr/>
      </w:pPr>
      <w:r>
        <w:rPr>
          <w:rStyle w:val="Strong"/>
          <w:rFonts w:ascii="Liberation Serif" w:hAnsi="Liberation Serif"/>
          <w:sz w:val="24"/>
          <w:szCs w:val="24"/>
        </w:rPr>
        <w:t>Security Token</w:t>
      </w:r>
      <w:r>
        <w:rPr>
          <w:rFonts w:ascii="Liberation Serif" w:hAnsi="Liberation Serif"/>
          <w:sz w:val="24"/>
          <w:szCs w:val="24"/>
        </w:rPr>
        <w:t xml:space="preserve"> (used for connecting Salesforce with external tools like VS Code or Postman)</w:t>
      </w:r>
    </w:p>
    <w:p>
      <w:pPr>
        <w:pStyle w:val="Heading2"/>
        <w:rPr>
          <w:rFonts w:ascii="Liberation Serif" w:hAnsi="Liberation Serif"/>
          <w:color w:val="000000"/>
          <w:sz w:val="26"/>
          <w:szCs w:val="26"/>
        </w:rPr>
      </w:pPr>
      <w:r>
        <w:rPr>
          <w:rFonts w:ascii="Liberation Serif" w:hAnsi="Liberation Serif"/>
          <w:color w:val="000000"/>
          <w:sz w:val="26"/>
          <w:szCs w:val="26"/>
        </w:rPr>
        <w:t>Salesforce Credentials Setup and Object Configuration</w:t>
      </w:r>
    </w:p>
    <w:p>
      <w:pPr>
        <w:pStyle w:val="Heading3"/>
        <w:spacing w:before="200" w:after="283"/>
        <w:rPr/>
      </w:pPr>
      <w:r>
        <w:rPr>
          <w:rStyle w:val="Strong"/>
          <w:rFonts w:ascii="Liberation Serif" w:hAnsi="Liberation Serif"/>
          <w:b/>
          <w:bCs/>
          <w:color w:val="000000"/>
          <w:sz w:val="24"/>
          <w:szCs w:val="24"/>
        </w:rPr>
        <w:t>Salesforce Credentials Setup</w:t>
      </w:r>
    </w:p>
    <w:p>
      <w:pPr>
        <w:pStyle w:val="BodyText"/>
        <w:rPr>
          <w:rFonts w:ascii="Liberation Serif" w:hAnsi="Liberation Serif"/>
          <w:sz w:val="24"/>
          <w:szCs w:val="24"/>
        </w:rPr>
      </w:pPr>
      <w:r>
        <w:rPr>
          <w:rFonts w:ascii="Liberation Serif" w:hAnsi="Liberation Serif"/>
          <w:sz w:val="24"/>
          <w:szCs w:val="24"/>
        </w:rPr>
        <w:t>To begin development in the Salesforce platform, the first step is setting up access credentials. This includes:</w:t>
      </w:r>
    </w:p>
    <w:p>
      <w:pPr>
        <w:pStyle w:val="BodyText"/>
        <w:numPr>
          <w:ilvl w:val="0"/>
          <w:numId w:val="15"/>
        </w:numPr>
        <w:tabs>
          <w:tab w:val="clear" w:pos="720"/>
          <w:tab w:val="left" w:pos="0" w:leader="none"/>
        </w:tabs>
        <w:ind w:hanging="283" w:left="709"/>
        <w:rPr/>
      </w:pPr>
      <w:r>
        <w:rPr>
          <w:rStyle w:val="Strong"/>
          <w:rFonts w:ascii="Liberation Serif" w:hAnsi="Liberation Serif"/>
          <w:sz w:val="24"/>
          <w:szCs w:val="24"/>
        </w:rPr>
        <w:t>Developer Account Creation</w:t>
      </w:r>
      <w:r>
        <w:rPr>
          <w:rFonts w:ascii="Liberation Serif" w:hAnsi="Liberation Serif"/>
          <w:sz w:val="24"/>
          <w:szCs w:val="24"/>
        </w:rPr>
        <w:t>:</w:t>
        <w:br/>
        <w:t xml:space="preserve">A free </w:t>
      </w:r>
      <w:hyperlink r:id="rId3" w:tgtFrame="_new">
        <w:r>
          <w:rPr>
            <w:rStyle w:val="Hyperlink"/>
            <w:rFonts w:ascii="Liberation Serif" w:hAnsi="Liberation Serif"/>
            <w:sz w:val="24"/>
            <w:szCs w:val="24"/>
          </w:rPr>
          <w:t>Salesforce Developer Account</w:t>
        </w:r>
      </w:hyperlink>
      <w:r>
        <w:rPr>
          <w:rFonts w:ascii="Liberation Serif" w:hAnsi="Liberation Serif"/>
          <w:sz w:val="24"/>
          <w:szCs w:val="24"/>
        </w:rPr>
        <w:t xml:space="preserve"> was created. This account provides full access to core Salesforce features such as Object Manager, App Builder, Apex Classes, Flows, and more.</w:t>
      </w:r>
    </w:p>
    <w:p>
      <w:pPr>
        <w:pStyle w:val="BodyText"/>
        <w:numPr>
          <w:ilvl w:val="0"/>
          <w:numId w:val="15"/>
        </w:numPr>
        <w:tabs>
          <w:tab w:val="clear" w:pos="720"/>
          <w:tab w:val="left" w:pos="0" w:leader="none"/>
        </w:tabs>
        <w:ind w:hanging="283" w:left="709"/>
        <w:rPr/>
      </w:pPr>
      <w:r>
        <w:rPr>
          <w:rStyle w:val="Strong"/>
          <w:rFonts w:ascii="Liberation Serif" w:hAnsi="Liberation Serif"/>
          <w:sz w:val="24"/>
          <w:szCs w:val="24"/>
        </w:rPr>
        <w:t>Account Verification</w:t>
      </w:r>
      <w:r>
        <w:rPr>
          <w:rFonts w:ascii="Liberation Serif" w:hAnsi="Liberation Serif"/>
          <w:sz w:val="24"/>
          <w:szCs w:val="24"/>
        </w:rPr>
        <w:t>:</w:t>
        <w:br/>
        <w:t>After registration, the email provided was verified. This step is essential for securing access and activating the Salesforce org. Once verified, the Salesforce Lightning Experience environment was launched.</w:t>
      </w:r>
    </w:p>
    <w:p>
      <w:pPr>
        <w:pStyle w:val="Heading3"/>
        <w:spacing w:before="200" w:after="283"/>
        <w:rPr/>
      </w:pPr>
      <w:r>
        <w:rPr>
          <w:rStyle w:val="Strong"/>
          <w:rFonts w:ascii="Liberation Serif" w:hAnsi="Liberation Serif"/>
          <w:b/>
          <w:bCs/>
          <w:color w:val="000000"/>
          <w:sz w:val="24"/>
          <w:szCs w:val="24"/>
        </w:rPr>
        <w:t>Custom Object Configuration</w:t>
      </w:r>
    </w:p>
    <w:p>
      <w:pPr>
        <w:pStyle w:val="BodyText"/>
        <w:rPr/>
      </w:pPr>
      <w:r>
        <w:rPr>
          <w:rFonts w:ascii="Liberation Serif" w:hAnsi="Liberation Serif"/>
          <w:sz w:val="24"/>
          <w:szCs w:val="24"/>
        </w:rPr>
        <w:t xml:space="preserve">Salesforce uses a data model based on </w:t>
      </w:r>
      <w:r>
        <w:rPr>
          <w:rStyle w:val="Strong"/>
          <w:rFonts w:ascii="Liberation Serif" w:hAnsi="Liberation Serif"/>
          <w:sz w:val="24"/>
          <w:szCs w:val="24"/>
        </w:rPr>
        <w:t>Objects</w:t>
      </w:r>
      <w:r>
        <w:rPr>
          <w:rFonts w:ascii="Liberation Serif" w:hAnsi="Liberation Serif"/>
          <w:sz w:val="24"/>
          <w:szCs w:val="24"/>
        </w:rPr>
        <w:t xml:space="preserve"> (like tables in a database). In this project, several custom objects were created to manage business-specific data.</w:t>
      </w:r>
    </w:p>
    <w:p>
      <w:pPr>
        <w:pStyle w:val="BodyText"/>
        <w:rPr>
          <w:rFonts w:ascii="Liberation Serif" w:hAnsi="Liberation Serif"/>
          <w:sz w:val="24"/>
          <w:szCs w:val="24"/>
        </w:rPr>
      </w:pPr>
      <w:r>
        <w:rPr>
          <w:rFonts w:ascii="Liberation Serif" w:hAnsi="Liberation Serif"/>
          <w:sz w:val="24"/>
          <w:szCs w:val="24"/>
        </w:rPr>
        <w:t>Below are the custom objects and their roles:</w:t>
      </w:r>
    </w:p>
    <w:p>
      <w:pPr>
        <w:pStyle w:val="Heading4"/>
        <w:spacing w:before="200" w:after="283"/>
        <w:rPr/>
      </w:pPr>
      <w:r>
        <w:rPr>
          <w:rStyle w:val="Strong"/>
          <w:rFonts w:ascii="Liberation Serif" w:hAnsi="Liberation Serif"/>
          <w:b/>
          <w:bCs/>
          <w:i w:val="false"/>
          <w:iCs w:val="false"/>
          <w:color w:val="000000"/>
          <w:sz w:val="24"/>
          <w:szCs w:val="24"/>
        </w:rPr>
        <w:t>1. HandsMen Customer</w:t>
      </w:r>
    </w:p>
    <w:p>
      <w:pPr>
        <w:pStyle w:val="BodyText"/>
        <w:rPr>
          <w:rFonts w:ascii="Liberation Serif" w:hAnsi="Liberation Serif"/>
          <w:sz w:val="24"/>
          <w:szCs w:val="24"/>
        </w:rPr>
      </w:pPr>
      <w:r>
        <w:rPr>
          <w:rFonts w:ascii="Liberation Serif" w:hAnsi="Liberation Serif"/>
          <w:sz w:val="24"/>
          <w:szCs w:val="24"/>
        </w:rPr>
        <w:t>Stores customer profile information including:</w:t>
      </w:r>
    </w:p>
    <w:p>
      <w:pPr>
        <w:pStyle w:val="BodyText"/>
        <w:numPr>
          <w:ilvl w:val="0"/>
          <w:numId w:val="16"/>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Name</w:t>
      </w:r>
    </w:p>
    <w:p>
      <w:pPr>
        <w:pStyle w:val="BodyText"/>
        <w:numPr>
          <w:ilvl w:val="0"/>
          <w:numId w:val="16"/>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Email ID</w:t>
      </w:r>
    </w:p>
    <w:p>
      <w:pPr>
        <w:pStyle w:val="BodyText"/>
        <w:numPr>
          <w:ilvl w:val="0"/>
          <w:numId w:val="16"/>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Phone Number</w:t>
      </w:r>
    </w:p>
    <w:p>
      <w:pPr>
        <w:pStyle w:val="BodyText"/>
        <w:numPr>
          <w:ilvl w:val="0"/>
          <w:numId w:val="16"/>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Shipping &amp; Billing Address</w:t>
      </w:r>
    </w:p>
    <w:p>
      <w:pPr>
        <w:pStyle w:val="BodyText"/>
        <w:rPr>
          <w:rFonts w:ascii="Liberation Serif" w:hAnsi="Liberation Serif"/>
          <w:sz w:val="24"/>
          <w:szCs w:val="24"/>
        </w:rPr>
      </w:pPr>
      <w:r>
        <w:rPr>
          <w:rFonts w:ascii="Liberation Serif" w:hAnsi="Liberation Serif"/>
          <w:sz w:val="24"/>
          <w:szCs w:val="24"/>
        </w:rPr>
        <w:t>Used for identifying and managing customers across orders and campaigns.</w:t>
      </w:r>
    </w:p>
    <w:p>
      <w:pPr>
        <w:pStyle w:val="Heading4"/>
        <w:spacing w:before="200" w:after="283"/>
        <w:rPr/>
      </w:pPr>
      <w:r>
        <w:rPr>
          <w:rStyle w:val="Strong"/>
          <w:rFonts w:ascii="Liberation Serif" w:hAnsi="Liberation Serif"/>
          <w:b/>
          <w:bCs/>
          <w:i w:val="false"/>
          <w:iCs w:val="false"/>
          <w:color w:val="000000"/>
          <w:sz w:val="24"/>
          <w:szCs w:val="24"/>
        </w:rPr>
        <w:t>2. HandsMen Product</w:t>
      </w:r>
    </w:p>
    <w:p>
      <w:pPr>
        <w:pStyle w:val="BodyText"/>
        <w:rPr>
          <w:rFonts w:ascii="Liberation Serif" w:hAnsi="Liberation Serif"/>
          <w:sz w:val="24"/>
          <w:szCs w:val="24"/>
        </w:rPr>
      </w:pPr>
      <w:r>
        <w:rPr>
          <w:rFonts w:ascii="Liberation Serif" w:hAnsi="Liberation Serif"/>
          <w:sz w:val="24"/>
          <w:szCs w:val="24"/>
        </w:rPr>
        <w:t>Contains all product details:</w:t>
      </w:r>
    </w:p>
    <w:p>
      <w:pPr>
        <w:pStyle w:val="BodyText"/>
        <w:numPr>
          <w:ilvl w:val="0"/>
          <w:numId w:val="17"/>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Product Code</w:t>
      </w:r>
    </w:p>
    <w:p>
      <w:pPr>
        <w:pStyle w:val="BodyText"/>
        <w:numPr>
          <w:ilvl w:val="0"/>
          <w:numId w:val="17"/>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Description</w:t>
      </w:r>
    </w:p>
    <w:p>
      <w:pPr>
        <w:pStyle w:val="BodyText"/>
        <w:numPr>
          <w:ilvl w:val="0"/>
          <w:numId w:val="17"/>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Price</w:t>
      </w:r>
    </w:p>
    <w:p>
      <w:pPr>
        <w:pStyle w:val="BodyText"/>
        <w:numPr>
          <w:ilvl w:val="0"/>
          <w:numId w:val="17"/>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Availability</w:t>
      </w:r>
    </w:p>
    <w:p>
      <w:pPr>
        <w:pStyle w:val="Heading4"/>
        <w:spacing w:before="200" w:after="283"/>
        <w:rPr/>
      </w:pPr>
      <w:r>
        <w:rPr>
          <w:rStyle w:val="Strong"/>
          <w:rFonts w:ascii="Liberation Serif" w:hAnsi="Liberation Serif"/>
          <w:b/>
          <w:bCs/>
          <w:i w:val="false"/>
          <w:iCs w:val="false"/>
          <w:color w:val="000000"/>
          <w:sz w:val="24"/>
          <w:szCs w:val="24"/>
        </w:rPr>
        <w:t>3. HandsMen Order</w:t>
      </w:r>
    </w:p>
    <w:p>
      <w:pPr>
        <w:pStyle w:val="BodyText"/>
        <w:rPr>
          <w:rFonts w:ascii="Liberation Serif" w:hAnsi="Liberation Serif"/>
          <w:sz w:val="24"/>
          <w:szCs w:val="24"/>
        </w:rPr>
      </w:pPr>
      <w:r>
        <w:rPr>
          <w:rFonts w:ascii="Liberation Serif" w:hAnsi="Liberation Serif"/>
          <w:sz w:val="24"/>
          <w:szCs w:val="24"/>
        </w:rPr>
        <w:t>Captures order transaction details:</w:t>
      </w:r>
    </w:p>
    <w:p>
      <w:pPr>
        <w:pStyle w:val="BodyText"/>
        <w:numPr>
          <w:ilvl w:val="0"/>
          <w:numId w:val="18"/>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Product(s) ordered</w:t>
      </w:r>
    </w:p>
    <w:p>
      <w:pPr>
        <w:pStyle w:val="BodyText"/>
        <w:numPr>
          <w:ilvl w:val="0"/>
          <w:numId w:val="18"/>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Quantity</w:t>
      </w:r>
    </w:p>
    <w:p>
      <w:pPr>
        <w:pStyle w:val="BodyText"/>
        <w:numPr>
          <w:ilvl w:val="0"/>
          <w:numId w:val="18"/>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Order Date</w:t>
      </w:r>
    </w:p>
    <w:p>
      <w:pPr>
        <w:pStyle w:val="BodyText"/>
        <w:numPr>
          <w:ilvl w:val="0"/>
          <w:numId w:val="18"/>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Customer Link</w:t>
      </w:r>
    </w:p>
    <w:p>
      <w:pPr>
        <w:pStyle w:val="BodyText"/>
        <w:numPr>
          <w:ilvl w:val="0"/>
          <w:numId w:val="18"/>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Order Status (Pending, Shipped, Delivered)</w:t>
      </w:r>
    </w:p>
    <w:p>
      <w:pPr>
        <w:pStyle w:val="BodyText"/>
        <w:rPr>
          <w:rFonts w:ascii="Liberation Serif" w:hAnsi="Liberation Serif"/>
          <w:sz w:val="24"/>
          <w:szCs w:val="24"/>
        </w:rPr>
      </w:pPr>
      <w:r>
        <w:rPr>
          <w:rFonts w:ascii="Liberation Serif" w:hAnsi="Liberation Serif"/>
          <w:sz w:val="24"/>
          <w:szCs w:val="24"/>
        </w:rPr>
        <w:t>Acts as a junction between customer and product data.</w:t>
      </w:r>
    </w:p>
    <w:p>
      <w:pPr>
        <w:pStyle w:val="Heading4"/>
        <w:spacing w:before="200" w:after="283"/>
        <w:rPr/>
      </w:pPr>
      <w:r>
        <w:rPr>
          <w:rStyle w:val="Strong"/>
          <w:rFonts w:ascii="Liberation Serif" w:hAnsi="Liberation Serif"/>
          <w:b/>
          <w:bCs/>
          <w:i w:val="false"/>
          <w:iCs w:val="false"/>
          <w:color w:val="000000"/>
          <w:sz w:val="24"/>
          <w:szCs w:val="24"/>
        </w:rPr>
        <w:t>4. Inventory</w:t>
      </w:r>
    </w:p>
    <w:p>
      <w:pPr>
        <w:pStyle w:val="BodyText"/>
        <w:rPr>
          <w:rFonts w:ascii="Liberation Serif" w:hAnsi="Liberation Serif"/>
          <w:sz w:val="24"/>
          <w:szCs w:val="24"/>
        </w:rPr>
      </w:pPr>
      <w:r>
        <w:rPr>
          <w:rFonts w:ascii="Liberation Serif" w:hAnsi="Liberation Serif"/>
          <w:sz w:val="24"/>
          <w:szCs w:val="24"/>
        </w:rPr>
        <w:t>Manages:</w:t>
      </w:r>
    </w:p>
    <w:p>
      <w:pPr>
        <w:pStyle w:val="BodyText"/>
        <w:numPr>
          <w:ilvl w:val="0"/>
          <w:numId w:val="19"/>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Available stock</w:t>
      </w:r>
    </w:p>
    <w:p>
      <w:pPr>
        <w:pStyle w:val="BodyText"/>
        <w:numPr>
          <w:ilvl w:val="0"/>
          <w:numId w:val="19"/>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Product name</w:t>
      </w:r>
    </w:p>
    <w:p>
      <w:pPr>
        <w:pStyle w:val="BodyText"/>
        <w:numPr>
          <w:ilvl w:val="0"/>
          <w:numId w:val="19"/>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Quantity</w:t>
      </w:r>
    </w:p>
    <w:p>
      <w:pPr>
        <w:pStyle w:val="BodyText"/>
        <w:numPr>
          <w:ilvl w:val="0"/>
          <w:numId w:val="19"/>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Reorder levels</w:t>
      </w:r>
    </w:p>
    <w:p>
      <w:pPr>
        <w:pStyle w:val="BodyText"/>
        <w:rPr>
          <w:rFonts w:ascii="Liberation Serif" w:hAnsi="Liberation Serif"/>
          <w:sz w:val="24"/>
          <w:szCs w:val="24"/>
        </w:rPr>
      </w:pPr>
      <w:r>
        <w:rPr>
          <w:rFonts w:ascii="Liberation Serif" w:hAnsi="Liberation Serif"/>
          <w:sz w:val="24"/>
          <w:szCs w:val="24"/>
        </w:rPr>
        <w:t>Supports inventory tracking and triggers alerts for restocking.</w:t>
      </w:r>
    </w:p>
    <w:p>
      <w:pPr>
        <w:pStyle w:val="Heading4"/>
        <w:spacing w:before="200" w:after="283"/>
        <w:rPr/>
      </w:pPr>
      <w:r>
        <w:rPr>
          <w:rStyle w:val="Strong"/>
          <w:rFonts w:ascii="Liberation Serif" w:hAnsi="Liberation Serif"/>
          <w:b/>
          <w:bCs/>
          <w:i w:val="false"/>
          <w:iCs w:val="false"/>
          <w:color w:val="000000"/>
          <w:sz w:val="24"/>
          <w:szCs w:val="24"/>
        </w:rPr>
        <w:t>5. Marketing Campaign</w:t>
      </w:r>
    </w:p>
    <w:p>
      <w:pPr>
        <w:pStyle w:val="BodyText"/>
        <w:rPr>
          <w:rFonts w:ascii="Liberation Serif" w:hAnsi="Liberation Serif"/>
          <w:sz w:val="24"/>
          <w:szCs w:val="24"/>
        </w:rPr>
      </w:pPr>
      <w:r>
        <w:rPr>
          <w:rFonts w:ascii="Liberation Serif" w:hAnsi="Liberation Serif"/>
          <w:sz w:val="24"/>
          <w:szCs w:val="24"/>
        </w:rPr>
        <w:t>Used for campaign tracking and performance evaluation:</w:t>
      </w:r>
    </w:p>
    <w:p>
      <w:pPr>
        <w:pStyle w:val="BodyText"/>
        <w:numPr>
          <w:ilvl w:val="0"/>
          <w:numId w:val="20"/>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Campaign Name</w:t>
      </w:r>
    </w:p>
    <w:p>
      <w:pPr>
        <w:pStyle w:val="BodyText"/>
        <w:numPr>
          <w:ilvl w:val="0"/>
          <w:numId w:val="20"/>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Budget</w:t>
      </w:r>
    </w:p>
    <w:p>
      <w:pPr>
        <w:pStyle w:val="BodyText"/>
        <w:numPr>
          <w:ilvl w:val="0"/>
          <w:numId w:val="20"/>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Timeline</w:t>
      </w:r>
    </w:p>
    <w:p>
      <w:pPr>
        <w:pStyle w:val="BodyText"/>
        <w:numPr>
          <w:ilvl w:val="0"/>
          <w:numId w:val="20"/>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Targeted Customers</w:t>
      </w:r>
    </w:p>
    <w:p>
      <w:pPr>
        <w:pStyle w:val="BodyText"/>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sz w:val="24"/>
          <w:szCs w:val="24"/>
        </w:rPr>
      </w:pPr>
      <w:r>
        <w:rPr>
          <w:rFonts w:ascii="Liberation Serif" w:hAnsi="Liberation Serif"/>
          <w:sz w:val="24"/>
          <w:szCs w:val="24"/>
        </w:rPr>
      </w:r>
    </w:p>
    <w:p>
      <w:pPr>
        <w:pStyle w:val="Heading3"/>
        <w:rPr>
          <w:rFonts w:ascii="Liberation Serif" w:hAnsi="Liberation Serif"/>
          <w:color w:val="000000"/>
          <w:sz w:val="24"/>
          <w:szCs w:val="24"/>
        </w:rPr>
      </w:pPr>
      <w:r>
        <w:rPr>
          <w:rFonts w:ascii="Liberation Serif" w:hAnsi="Liberation Serif"/>
          <w:color w:val="000000"/>
          <w:sz w:val="26"/>
          <w:szCs w:val="26"/>
        </w:rPr>
        <w:t>Data Management – Tabs</w:t>
      </w:r>
      <w:r>
        <w:rPr>
          <w:rFonts w:ascii="Liberation Serif" w:hAnsi="Liberation Serif"/>
          <w:color w:val="000000"/>
          <w:sz w:val="24"/>
          <w:szCs w:val="24"/>
        </w:rPr>
        <w:br/>
      </w:r>
    </w:p>
    <w:p>
      <w:pPr>
        <w:pStyle w:val="BodyText"/>
        <w:jc w:val="both"/>
        <w:rPr/>
      </w:pPr>
      <w:r>
        <w:rPr>
          <w:rFonts w:ascii="Liberation Serif" w:hAnsi="Liberation Serif"/>
          <w:color w:val="000000"/>
          <w:sz w:val="24"/>
          <w:szCs w:val="24"/>
        </w:rPr>
        <w:t xml:space="preserve">In our Salesforce development project, </w:t>
      </w:r>
      <w:r>
        <w:rPr>
          <w:rStyle w:val="Strong"/>
          <w:rFonts w:ascii="Liberation Serif" w:hAnsi="Liberation Serif"/>
          <w:color w:val="000000"/>
          <w:sz w:val="24"/>
          <w:szCs w:val="24"/>
        </w:rPr>
        <w:t>custom tabs</w:t>
      </w:r>
      <w:r>
        <w:rPr>
          <w:rFonts w:ascii="Liberation Serif" w:hAnsi="Liberation Serif"/>
          <w:color w:val="000000"/>
          <w:sz w:val="24"/>
          <w:szCs w:val="24"/>
        </w:rPr>
        <w:t xml:space="preserve"> were created to enhance user interaction and improve accessibility for managing custom data objects.</w:t>
        <w:br/>
      </w:r>
    </w:p>
    <w:p>
      <w:pPr>
        <w:pStyle w:val="Heading4"/>
        <w:spacing w:before="200" w:after="283"/>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Tab – HandsMen Customer</w:t>
      </w:r>
    </w:p>
    <w:p>
      <w:pPr>
        <w:pStyle w:val="BodyText"/>
        <w:jc w:val="both"/>
        <w:rPr/>
      </w:pPr>
      <w:r>
        <w:rPr>
          <w:rFonts w:ascii="Liberation Serif" w:hAnsi="Liberation Serif"/>
          <w:color w:val="000000"/>
          <w:sz w:val="24"/>
          <w:szCs w:val="24"/>
        </w:rPr>
        <w:t xml:space="preserve">A </w:t>
      </w:r>
      <w:r>
        <w:rPr>
          <w:rStyle w:val="Strong"/>
          <w:rFonts w:ascii="Liberation Serif" w:hAnsi="Liberation Serif"/>
          <w:color w:val="000000"/>
          <w:sz w:val="24"/>
          <w:szCs w:val="24"/>
        </w:rPr>
        <w:t>custom tab</w:t>
      </w:r>
      <w:r>
        <w:rPr>
          <w:rFonts w:ascii="Liberation Serif" w:hAnsi="Liberation Serif"/>
          <w:color w:val="000000"/>
          <w:sz w:val="24"/>
          <w:szCs w:val="24"/>
        </w:rPr>
        <w:t xml:space="preserve"> named </w:t>
      </w:r>
      <w:r>
        <w:rPr>
          <w:rStyle w:val="SourceText"/>
          <w:rFonts w:ascii="Liberation Serif" w:hAnsi="Liberation Serif"/>
          <w:color w:val="000000"/>
          <w:sz w:val="24"/>
          <w:szCs w:val="24"/>
        </w:rPr>
        <w:t>HandsMen Customer</w:t>
      </w:r>
      <w:r>
        <w:rPr>
          <w:rFonts w:ascii="Liberation Serif" w:hAnsi="Liberation Serif"/>
          <w:color w:val="000000"/>
          <w:sz w:val="24"/>
          <w:szCs w:val="24"/>
        </w:rPr>
        <w:t xml:space="preserve"> was created to represent and interact with the custom object designed to store information related to customers using the HandsMen service. This tab allows easy navigation and data entry for records associated with this object.</w:t>
        <w:br/>
      </w:r>
    </w:p>
    <w:p>
      <w:pPr>
        <w:pStyle w:val="Heading4"/>
        <w:spacing w:before="200" w:after="283"/>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Purpose of the Tab:</w:t>
      </w:r>
    </w:p>
    <w:p>
      <w:pPr>
        <w:pStyle w:val="BodyText"/>
        <w:numPr>
          <w:ilvl w:val="0"/>
          <w:numId w:val="21"/>
        </w:numPr>
        <w:tabs>
          <w:tab w:val="clear" w:pos="720"/>
          <w:tab w:val="left" w:pos="0" w:leader="none"/>
        </w:tabs>
        <w:ind w:hanging="283" w:left="709"/>
        <w:rPr/>
      </w:pPr>
      <w:r>
        <w:rPr>
          <w:rFonts w:ascii="Liberation Serif" w:hAnsi="Liberation Serif"/>
          <w:color w:val="000000"/>
          <w:sz w:val="24"/>
          <w:szCs w:val="24"/>
        </w:rPr>
        <w:t xml:space="preserve">To provide a </w:t>
      </w:r>
      <w:r>
        <w:rPr>
          <w:rStyle w:val="Strong"/>
          <w:rFonts w:ascii="Liberation Serif" w:hAnsi="Liberation Serif"/>
          <w:color w:val="000000"/>
          <w:sz w:val="24"/>
          <w:szCs w:val="24"/>
        </w:rPr>
        <w:t>user interface</w:t>
      </w:r>
      <w:r>
        <w:rPr>
          <w:rFonts w:ascii="Liberation Serif" w:hAnsi="Liberation Serif"/>
          <w:color w:val="000000"/>
          <w:sz w:val="24"/>
          <w:szCs w:val="24"/>
        </w:rPr>
        <w:t xml:space="preserve"> for the custom object.</w:t>
      </w:r>
    </w:p>
    <w:p>
      <w:pPr>
        <w:pStyle w:val="BodyText"/>
        <w:numPr>
          <w:ilvl w:val="0"/>
          <w:numId w:val="21"/>
        </w:numPr>
        <w:tabs>
          <w:tab w:val="clear" w:pos="720"/>
          <w:tab w:val="left" w:pos="0" w:leader="none"/>
        </w:tabs>
        <w:ind w:hanging="283" w:left="709"/>
        <w:rPr/>
      </w:pPr>
      <w:r>
        <w:rPr>
          <w:rFonts w:ascii="Liberation Serif" w:hAnsi="Liberation Serif"/>
          <w:color w:val="000000"/>
          <w:sz w:val="24"/>
          <w:szCs w:val="24"/>
        </w:rPr>
        <w:t xml:space="preserve">To allow </w:t>
      </w:r>
      <w:r>
        <w:rPr>
          <w:rStyle w:val="Strong"/>
          <w:rFonts w:ascii="Liberation Serif" w:hAnsi="Liberation Serif"/>
          <w:color w:val="000000"/>
          <w:sz w:val="24"/>
          <w:szCs w:val="24"/>
        </w:rPr>
        <w:t>manual record entry</w:t>
      </w:r>
      <w:r>
        <w:rPr>
          <w:rFonts w:ascii="Liberation Serif" w:hAnsi="Liberation Serif"/>
          <w:color w:val="000000"/>
          <w:sz w:val="24"/>
          <w:szCs w:val="24"/>
        </w:rPr>
        <w:t>, update, and deletion of customer data.</w:t>
      </w:r>
    </w:p>
    <w:p>
      <w:pPr>
        <w:pStyle w:val="BodyText"/>
        <w:numPr>
          <w:ilvl w:val="0"/>
          <w:numId w:val="21"/>
        </w:numPr>
        <w:tabs>
          <w:tab w:val="clear" w:pos="720"/>
          <w:tab w:val="left" w:pos="0" w:leader="none"/>
        </w:tabs>
        <w:ind w:hanging="283" w:left="709"/>
        <w:rPr/>
      </w:pPr>
      <w:r>
        <w:rPr>
          <w:rFonts w:ascii="Liberation Serif" w:hAnsi="Liberation Serif"/>
          <w:color w:val="000000"/>
          <w:sz w:val="24"/>
          <w:szCs w:val="24"/>
        </w:rPr>
        <w:t xml:space="preserve">To enable </w:t>
      </w:r>
      <w:r>
        <w:rPr>
          <w:rStyle w:val="Strong"/>
          <w:rFonts w:ascii="Liberation Serif" w:hAnsi="Liberation Serif"/>
          <w:color w:val="000000"/>
          <w:sz w:val="24"/>
          <w:szCs w:val="24"/>
        </w:rPr>
        <w:t>data visualization</w:t>
      </w:r>
      <w:r>
        <w:rPr>
          <w:rFonts w:ascii="Liberation Serif" w:hAnsi="Liberation Serif"/>
          <w:color w:val="000000"/>
          <w:sz w:val="24"/>
          <w:szCs w:val="24"/>
        </w:rPr>
        <w:t xml:space="preserve"> and report creation directly linked to HandsMen Customer records.</w:t>
        <w:br/>
      </w:r>
    </w:p>
    <w:p>
      <w:pPr>
        <w:pStyle w:val="Heading4"/>
        <w:spacing w:before="200" w:after="283"/>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Create Tabs:</w:t>
      </w:r>
    </w:p>
    <w:p>
      <w:pPr>
        <w:pStyle w:val="BodyText"/>
        <w:rPr>
          <w:rFonts w:ascii="Liberation Serif" w:hAnsi="Liberation Serif"/>
          <w:color w:val="000000"/>
          <w:sz w:val="24"/>
          <w:szCs w:val="24"/>
        </w:rPr>
      </w:pPr>
      <w:r>
        <w:rPr>
          <w:rFonts w:ascii="Liberation Serif" w:hAnsi="Liberation Serif"/>
          <w:color w:val="000000"/>
          <w:sz w:val="24"/>
          <w:szCs w:val="24"/>
        </w:rPr>
        <w:t>The "Create Tabs" option in Salesforce Setup was used to:</w:t>
      </w:r>
    </w:p>
    <w:p>
      <w:pPr>
        <w:pStyle w:val="BodyText"/>
        <w:numPr>
          <w:ilvl w:val="0"/>
          <w:numId w:val="22"/>
        </w:numPr>
        <w:tabs>
          <w:tab w:val="clear" w:pos="720"/>
          <w:tab w:val="left" w:pos="0" w:leader="none"/>
        </w:tabs>
        <w:ind w:hanging="283" w:left="709"/>
        <w:rPr/>
      </w:pPr>
      <w:r>
        <w:rPr>
          <w:rStyle w:val="Strong"/>
          <w:rFonts w:ascii="Liberation Serif" w:hAnsi="Liberation Serif"/>
          <w:color w:val="000000"/>
          <w:sz w:val="24"/>
          <w:szCs w:val="24"/>
        </w:rPr>
        <w:t>Select the custom object</w:t>
      </w:r>
      <w:r>
        <w:rPr>
          <w:rFonts w:ascii="Liberation Serif" w:hAnsi="Liberation Serif"/>
          <w:color w:val="000000"/>
          <w:sz w:val="24"/>
          <w:szCs w:val="24"/>
        </w:rPr>
        <w:t xml:space="preserve"> (</w:t>
      </w:r>
      <w:r>
        <w:rPr>
          <w:rStyle w:val="SourceText"/>
          <w:rFonts w:ascii="Liberation Serif" w:hAnsi="Liberation Serif"/>
          <w:color w:val="000000"/>
          <w:sz w:val="24"/>
          <w:szCs w:val="24"/>
        </w:rPr>
        <w:t>HandsMen Customer</w:t>
      </w:r>
      <w:r>
        <w:rPr>
          <w:rFonts w:ascii="Liberation Serif" w:hAnsi="Liberation Serif"/>
          <w:color w:val="000000"/>
          <w:sz w:val="24"/>
          <w:szCs w:val="24"/>
        </w:rPr>
        <w:t>).</w:t>
      </w:r>
    </w:p>
    <w:p>
      <w:pPr>
        <w:pStyle w:val="BodyText"/>
        <w:numPr>
          <w:ilvl w:val="0"/>
          <w:numId w:val="22"/>
        </w:numPr>
        <w:tabs>
          <w:tab w:val="clear" w:pos="720"/>
          <w:tab w:val="left" w:pos="0" w:leader="none"/>
        </w:tabs>
        <w:ind w:hanging="283" w:left="709"/>
        <w:rPr/>
      </w:pPr>
      <w:r>
        <w:rPr>
          <w:rStyle w:val="Strong"/>
          <w:rFonts w:ascii="Liberation Serif" w:hAnsi="Liberation Serif"/>
          <w:color w:val="000000"/>
          <w:sz w:val="24"/>
          <w:szCs w:val="24"/>
        </w:rPr>
        <w:t>Assign a tab style and icon</w:t>
      </w:r>
      <w:r>
        <w:rPr>
          <w:rFonts w:ascii="Liberation Serif" w:hAnsi="Liberation Serif"/>
          <w:color w:val="000000"/>
          <w:sz w:val="24"/>
          <w:szCs w:val="24"/>
        </w:rPr>
        <w:t xml:space="preserve"> for easy identification.</w:t>
      </w:r>
    </w:p>
    <w:p>
      <w:pPr>
        <w:pStyle w:val="BodyText"/>
        <w:numPr>
          <w:ilvl w:val="0"/>
          <w:numId w:val="22"/>
        </w:numPr>
        <w:tabs>
          <w:tab w:val="clear" w:pos="720"/>
          <w:tab w:val="left" w:pos="0" w:leader="none"/>
        </w:tabs>
        <w:ind w:hanging="283" w:left="709"/>
        <w:rPr/>
      </w:pPr>
      <w:r>
        <w:rPr>
          <w:rStyle w:val="Strong"/>
          <w:rFonts w:ascii="Liberation Serif" w:hAnsi="Liberation Serif"/>
          <w:color w:val="000000"/>
          <w:sz w:val="24"/>
          <w:szCs w:val="24"/>
        </w:rPr>
        <w:t>Set visibility</w:t>
      </w:r>
      <w:r>
        <w:rPr>
          <w:rFonts w:ascii="Liberation Serif" w:hAnsi="Liberation Serif"/>
          <w:color w:val="000000"/>
          <w:sz w:val="24"/>
          <w:szCs w:val="24"/>
        </w:rPr>
        <w:t xml:space="preserve"> for different profiles to control user access.</w:t>
      </w:r>
    </w:p>
    <w:p>
      <w:pPr>
        <w:pStyle w:val="BodyText"/>
        <w:rPr/>
      </w:pPr>
      <w:r>
        <w:rPr>
          <w:rFonts w:ascii="Liberation Serif" w:hAnsi="Liberation Serif"/>
          <w:color w:val="000000"/>
          <w:sz w:val="24"/>
          <w:szCs w:val="24"/>
        </w:rPr>
        <w:t xml:space="preserve">This customization supports better </w:t>
      </w:r>
      <w:r>
        <w:rPr>
          <w:rStyle w:val="Strong"/>
          <w:rFonts w:ascii="Liberation Serif" w:hAnsi="Liberation Serif"/>
          <w:color w:val="000000"/>
          <w:sz w:val="24"/>
          <w:szCs w:val="24"/>
        </w:rPr>
        <w:t>data organization</w:t>
      </w:r>
      <w:r>
        <w:rPr>
          <w:rFonts w:ascii="Liberation Serif" w:hAnsi="Liberation Serif"/>
          <w:color w:val="000000"/>
          <w:sz w:val="24"/>
          <w:szCs w:val="24"/>
        </w:rPr>
        <w:t xml:space="preserve">, </w:t>
      </w:r>
      <w:r>
        <w:rPr>
          <w:rStyle w:val="Strong"/>
          <w:rFonts w:ascii="Liberation Serif" w:hAnsi="Liberation Serif"/>
          <w:color w:val="000000"/>
          <w:sz w:val="24"/>
          <w:szCs w:val="24"/>
        </w:rPr>
        <w:t>access control</w:t>
      </w:r>
      <w:r>
        <w:rPr>
          <w:rFonts w:ascii="Liberation Serif" w:hAnsi="Liberation Serif"/>
          <w:color w:val="000000"/>
          <w:sz w:val="24"/>
          <w:szCs w:val="24"/>
        </w:rPr>
        <w:t xml:space="preserve">, and </w:t>
      </w:r>
      <w:r>
        <w:rPr>
          <w:rStyle w:val="Strong"/>
          <w:rFonts w:ascii="Liberation Serif" w:hAnsi="Liberation Serif"/>
          <w:color w:val="000000"/>
          <w:sz w:val="24"/>
          <w:szCs w:val="24"/>
        </w:rPr>
        <w:t>navigation</w:t>
      </w:r>
      <w:r>
        <w:rPr>
          <w:rFonts w:ascii="Liberation Serif" w:hAnsi="Liberation Serif"/>
          <w:color w:val="000000"/>
          <w:sz w:val="24"/>
          <w:szCs w:val="24"/>
        </w:rPr>
        <w:t xml:space="preserve"> for CRM operations within the Salesforce ecosystem.</w:t>
      </w:r>
    </w:p>
    <w:p>
      <w:pPr>
        <w:pStyle w:val="Normal"/>
        <w:rPr>
          <w:rFonts w:ascii="Liberation Serif" w:hAnsi="Liberation Serif"/>
          <w:color w:val="000000"/>
          <w:sz w:val="24"/>
          <w:szCs w:val="24"/>
        </w:rPr>
      </w:pPr>
      <w:r>
        <w:rPr>
          <w:rFonts w:ascii="Liberation Serif" w:hAnsi="Liberation Serif"/>
          <w:color w:val="000000"/>
          <w:sz w:val="24"/>
          <w:szCs w:val="24"/>
        </w:rPr>
        <w:br/>
        <w:br/>
        <w:br/>
        <w:br/>
        <w:br/>
        <w:br/>
        <w:br/>
        <w:br/>
      </w:r>
    </w:p>
    <w:p>
      <w:pPr>
        <w:pStyle w:val="Heading3"/>
        <w:rPr>
          <w:rFonts w:ascii="Liberation Serif" w:hAnsi="Liberation Serif"/>
          <w:color w:val="000000"/>
          <w:sz w:val="24"/>
          <w:szCs w:val="24"/>
        </w:rPr>
      </w:pPr>
      <w:r>
        <w:rPr>
          <w:rFonts w:ascii="Liberation Serif" w:hAnsi="Liberation Serif"/>
          <w:color w:val="000000"/>
          <w:sz w:val="26"/>
          <w:szCs w:val="26"/>
        </w:rPr>
        <w:t>App – HandsMen Threads</w:t>
      </w:r>
      <w:r>
        <w:rPr>
          <w:rFonts w:ascii="Liberation Serif" w:hAnsi="Liberation Serif"/>
          <w:color w:val="000000"/>
          <w:sz w:val="24"/>
          <w:szCs w:val="24"/>
        </w:rPr>
        <w:br/>
      </w:r>
    </w:p>
    <w:p>
      <w:pPr>
        <w:pStyle w:val="BodyText"/>
        <w:jc w:val="both"/>
        <w:rPr/>
      </w:pPr>
      <w:r>
        <w:rPr>
          <w:rFonts w:ascii="Liberation Serif" w:hAnsi="Liberation Serif"/>
          <w:color w:val="000000"/>
          <w:sz w:val="24"/>
          <w:szCs w:val="24"/>
        </w:rPr>
        <w:t xml:space="preserve">The </w:t>
      </w:r>
      <w:r>
        <w:rPr>
          <w:rStyle w:val="Strong"/>
          <w:rFonts w:ascii="Liberation Serif" w:hAnsi="Liberation Serif"/>
          <w:color w:val="000000"/>
          <w:sz w:val="24"/>
          <w:szCs w:val="24"/>
        </w:rPr>
        <w:t>HandsMen Threads</w:t>
      </w:r>
      <w:r>
        <w:rPr>
          <w:rFonts w:ascii="Liberation Serif" w:hAnsi="Liberation Serif"/>
          <w:color w:val="000000"/>
          <w:sz w:val="24"/>
          <w:szCs w:val="24"/>
        </w:rPr>
        <w:t xml:space="preserve"> app is a </w:t>
      </w:r>
      <w:r>
        <w:rPr>
          <w:rStyle w:val="Strong"/>
          <w:rFonts w:ascii="Liberation Serif" w:hAnsi="Liberation Serif"/>
          <w:color w:val="000000"/>
          <w:sz w:val="24"/>
          <w:szCs w:val="24"/>
        </w:rPr>
        <w:t>custom Salesforce Lightning App</w:t>
      </w:r>
      <w:r>
        <w:rPr>
          <w:rFonts w:ascii="Liberation Serif" w:hAnsi="Liberation Serif"/>
          <w:color w:val="000000"/>
          <w:sz w:val="24"/>
          <w:szCs w:val="24"/>
        </w:rPr>
        <w:t xml:space="preserve"> developed to manage and streamline the operations of the </w:t>
      </w:r>
      <w:r>
        <w:rPr>
          <w:rStyle w:val="Emphasis"/>
          <w:rFonts w:ascii="Liberation Serif" w:hAnsi="Liberation Serif"/>
          <w:color w:val="000000"/>
          <w:sz w:val="24"/>
          <w:szCs w:val="24"/>
        </w:rPr>
        <w:t>HandsMen service platform</w:t>
      </w:r>
      <w:r>
        <w:rPr>
          <w:rFonts w:ascii="Liberation Serif" w:hAnsi="Liberation Serif"/>
          <w:color w:val="000000"/>
          <w:sz w:val="24"/>
          <w:szCs w:val="24"/>
        </w:rPr>
        <w:t>. This app integrates various Salesforce features—custom objects, tabs, and automation—to provide a centralized workspace for administrators and service agents.</w:t>
      </w:r>
    </w:p>
    <w:p>
      <w:pPr>
        <w:pStyle w:val="Heading4"/>
        <w:spacing w:before="200" w:after="283"/>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 xml:space="preserve">➤ </w:t>
      </w:r>
      <w:r>
        <w:rPr>
          <w:rFonts w:ascii="Liberation Serif" w:hAnsi="Liberation Serif"/>
          <w:i w:val="false"/>
          <w:iCs w:val="false"/>
          <w:color w:val="000000"/>
          <w:sz w:val="24"/>
          <w:szCs w:val="24"/>
        </w:rPr>
        <w:t>Purpose of the App:</w:t>
      </w:r>
    </w:p>
    <w:p>
      <w:pPr>
        <w:pStyle w:val="BodyText"/>
        <w:numPr>
          <w:ilvl w:val="0"/>
          <w:numId w:val="23"/>
        </w:numPr>
        <w:tabs>
          <w:tab w:val="clear" w:pos="720"/>
          <w:tab w:val="left" w:pos="0" w:leader="none"/>
        </w:tabs>
        <w:ind w:hanging="283" w:left="709"/>
        <w:jc w:val="both"/>
        <w:rPr/>
      </w:pPr>
      <w:r>
        <w:rPr>
          <w:rFonts w:ascii="Liberation Serif" w:hAnsi="Liberation Serif"/>
          <w:color w:val="000000"/>
          <w:sz w:val="24"/>
          <w:szCs w:val="24"/>
        </w:rPr>
        <w:t xml:space="preserve">To serve as a </w:t>
      </w:r>
      <w:r>
        <w:rPr>
          <w:rStyle w:val="Strong"/>
          <w:rFonts w:ascii="Liberation Serif" w:hAnsi="Liberation Serif"/>
          <w:color w:val="000000"/>
          <w:sz w:val="24"/>
          <w:szCs w:val="24"/>
        </w:rPr>
        <w:t>dedicated environment</w:t>
      </w:r>
      <w:r>
        <w:rPr>
          <w:rFonts w:ascii="Liberation Serif" w:hAnsi="Liberation Serif"/>
          <w:color w:val="000000"/>
          <w:sz w:val="24"/>
          <w:szCs w:val="24"/>
        </w:rPr>
        <w:t xml:space="preserve"> for managing customers, orders, and services offered by HandsMen Threads.</w:t>
      </w:r>
    </w:p>
    <w:p>
      <w:pPr>
        <w:pStyle w:val="BodyText"/>
        <w:numPr>
          <w:ilvl w:val="0"/>
          <w:numId w:val="23"/>
        </w:numPr>
        <w:tabs>
          <w:tab w:val="clear" w:pos="720"/>
          <w:tab w:val="left" w:pos="0" w:leader="none"/>
        </w:tabs>
        <w:ind w:hanging="283" w:left="709"/>
        <w:jc w:val="both"/>
        <w:rPr/>
      </w:pPr>
      <w:r>
        <w:rPr>
          <w:rFonts w:ascii="Liberation Serif" w:hAnsi="Liberation Serif"/>
          <w:color w:val="000000"/>
          <w:sz w:val="24"/>
          <w:szCs w:val="24"/>
        </w:rPr>
        <w:t xml:space="preserve">To </w:t>
      </w:r>
      <w:r>
        <w:rPr>
          <w:rStyle w:val="Strong"/>
          <w:rFonts w:ascii="Liberation Serif" w:hAnsi="Liberation Serif"/>
          <w:color w:val="000000"/>
          <w:sz w:val="24"/>
          <w:szCs w:val="24"/>
        </w:rPr>
        <w:t>organize tabs and objects</w:t>
      </w:r>
      <w:r>
        <w:rPr>
          <w:rFonts w:ascii="Liberation Serif" w:hAnsi="Liberation Serif"/>
          <w:color w:val="000000"/>
          <w:sz w:val="24"/>
          <w:szCs w:val="24"/>
        </w:rPr>
        <w:t xml:space="preserve"> specific to the business operations under a single app for ease of use.</w:t>
      </w:r>
    </w:p>
    <w:p>
      <w:pPr>
        <w:pStyle w:val="BodyText"/>
        <w:numPr>
          <w:ilvl w:val="0"/>
          <w:numId w:val="23"/>
        </w:numPr>
        <w:tabs>
          <w:tab w:val="clear" w:pos="720"/>
          <w:tab w:val="left" w:pos="0" w:leader="none"/>
        </w:tabs>
        <w:ind w:hanging="283" w:left="709"/>
        <w:jc w:val="both"/>
        <w:rPr/>
      </w:pPr>
      <w:r>
        <w:rPr>
          <w:rFonts w:ascii="Liberation Serif" w:hAnsi="Liberation Serif"/>
          <w:color w:val="000000"/>
          <w:sz w:val="24"/>
          <w:szCs w:val="24"/>
        </w:rPr>
        <w:t xml:space="preserve">To improve </w:t>
      </w:r>
      <w:r>
        <w:rPr>
          <w:rStyle w:val="Strong"/>
          <w:rFonts w:ascii="Liberation Serif" w:hAnsi="Liberation Serif"/>
          <w:color w:val="000000"/>
          <w:sz w:val="24"/>
          <w:szCs w:val="24"/>
        </w:rPr>
        <w:t>navigation</w:t>
      </w:r>
      <w:r>
        <w:rPr>
          <w:rFonts w:ascii="Liberation Serif" w:hAnsi="Liberation Serif"/>
          <w:color w:val="000000"/>
          <w:sz w:val="24"/>
          <w:szCs w:val="24"/>
        </w:rPr>
        <w:t xml:space="preserve">, </w:t>
      </w:r>
      <w:r>
        <w:rPr>
          <w:rStyle w:val="Strong"/>
          <w:rFonts w:ascii="Liberation Serif" w:hAnsi="Liberation Serif"/>
          <w:color w:val="000000"/>
          <w:sz w:val="24"/>
          <w:szCs w:val="24"/>
        </w:rPr>
        <w:t>user experience</w:t>
      </w:r>
      <w:r>
        <w:rPr>
          <w:rFonts w:ascii="Liberation Serif" w:hAnsi="Liberation Serif"/>
          <w:color w:val="000000"/>
          <w:sz w:val="24"/>
          <w:szCs w:val="24"/>
        </w:rPr>
        <w:t xml:space="preserve">, and </w:t>
      </w:r>
      <w:r>
        <w:rPr>
          <w:rStyle w:val="Strong"/>
          <w:rFonts w:ascii="Liberation Serif" w:hAnsi="Liberation Serif"/>
          <w:color w:val="000000"/>
          <w:sz w:val="24"/>
          <w:szCs w:val="24"/>
        </w:rPr>
        <w:t>workflow efficiency</w:t>
      </w:r>
      <w:r>
        <w:rPr>
          <w:rFonts w:ascii="Liberation Serif" w:hAnsi="Liberation Serif"/>
          <w:color w:val="000000"/>
          <w:sz w:val="24"/>
          <w:szCs w:val="24"/>
        </w:rPr>
        <w:t xml:space="preserve"> within the Salesforce platform.</w:t>
      </w:r>
    </w:p>
    <w:p>
      <w:pPr>
        <w:pStyle w:val="Heading4"/>
        <w:spacing w:before="200" w:after="283"/>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 xml:space="preserve">➤ </w:t>
      </w:r>
      <w:r>
        <w:rPr>
          <w:rFonts w:ascii="Liberation Serif" w:hAnsi="Liberation Serif"/>
          <w:i w:val="false"/>
          <w:iCs w:val="false"/>
          <w:color w:val="000000"/>
          <w:sz w:val="24"/>
          <w:szCs w:val="24"/>
        </w:rPr>
        <w:t>Features Included:</w:t>
      </w:r>
    </w:p>
    <w:p>
      <w:pPr>
        <w:pStyle w:val="BodyText"/>
        <w:numPr>
          <w:ilvl w:val="0"/>
          <w:numId w:val="24"/>
        </w:numPr>
        <w:tabs>
          <w:tab w:val="clear" w:pos="720"/>
          <w:tab w:val="left" w:pos="0" w:leader="none"/>
        </w:tabs>
        <w:ind w:hanging="283" w:left="709"/>
        <w:rPr/>
      </w:pPr>
      <w:r>
        <w:rPr>
          <w:rStyle w:val="Strong"/>
          <w:rFonts w:ascii="Liberation Serif" w:hAnsi="Liberation Serif"/>
          <w:color w:val="000000"/>
          <w:sz w:val="24"/>
          <w:szCs w:val="24"/>
        </w:rPr>
        <w:t>Custom Tabs</w:t>
      </w:r>
      <w:r>
        <w:rPr>
          <w:rFonts w:ascii="Liberation Serif" w:hAnsi="Liberation Serif"/>
          <w:color w:val="000000"/>
          <w:sz w:val="24"/>
          <w:szCs w:val="24"/>
        </w:rPr>
        <w:t xml:space="preserve"> like:</w:t>
      </w:r>
    </w:p>
    <w:p>
      <w:pPr>
        <w:pStyle w:val="BodyText"/>
        <w:numPr>
          <w:ilvl w:val="1"/>
          <w:numId w:val="24"/>
        </w:numPr>
        <w:tabs>
          <w:tab w:val="clear" w:pos="720"/>
          <w:tab w:val="left" w:pos="0" w:leader="none"/>
        </w:tabs>
        <w:ind w:hanging="283" w:left="1418"/>
        <w:rPr/>
      </w:pPr>
      <w:r>
        <w:rPr>
          <w:rStyle w:val="SourceText"/>
          <w:rFonts w:ascii="Liberation Serif" w:hAnsi="Liberation Serif"/>
          <w:color w:val="000000"/>
          <w:sz w:val="24"/>
          <w:szCs w:val="24"/>
        </w:rPr>
        <w:t>HandsMen Customer</w:t>
      </w:r>
      <w:r>
        <w:rPr>
          <w:rFonts w:ascii="Liberation Serif" w:hAnsi="Liberation Serif"/>
          <w:color w:val="000000"/>
          <w:sz w:val="24"/>
          <w:szCs w:val="24"/>
        </w:rPr>
        <w:t xml:space="preserve"> – manage customer records.</w:t>
      </w:r>
    </w:p>
    <w:p>
      <w:pPr>
        <w:pStyle w:val="BodyText"/>
        <w:numPr>
          <w:ilvl w:val="1"/>
          <w:numId w:val="24"/>
        </w:numPr>
        <w:tabs>
          <w:tab w:val="clear" w:pos="720"/>
          <w:tab w:val="left" w:pos="0" w:leader="none"/>
        </w:tabs>
        <w:ind w:hanging="283" w:left="1418"/>
        <w:rPr/>
      </w:pPr>
      <w:r>
        <w:rPr>
          <w:rStyle w:val="SourceText"/>
          <w:rFonts w:ascii="Liberation Serif" w:hAnsi="Liberation Serif"/>
          <w:color w:val="000000"/>
          <w:sz w:val="24"/>
          <w:szCs w:val="24"/>
        </w:rPr>
        <w:t>Service Request</w:t>
      </w:r>
      <w:r>
        <w:rPr>
          <w:rFonts w:ascii="Liberation Serif" w:hAnsi="Liberation Serif"/>
          <w:color w:val="000000"/>
          <w:sz w:val="24"/>
          <w:szCs w:val="24"/>
        </w:rPr>
        <w:t xml:space="preserve"> – track customer issues or requests.</w:t>
      </w:r>
    </w:p>
    <w:p>
      <w:pPr>
        <w:pStyle w:val="BodyText"/>
        <w:numPr>
          <w:ilvl w:val="0"/>
          <w:numId w:val="24"/>
        </w:numPr>
        <w:tabs>
          <w:tab w:val="clear" w:pos="720"/>
          <w:tab w:val="left" w:pos="0" w:leader="none"/>
        </w:tabs>
        <w:ind w:hanging="283" w:left="709"/>
        <w:jc w:val="both"/>
        <w:rPr/>
      </w:pPr>
      <w:r>
        <w:rPr>
          <w:rStyle w:val="Strong"/>
          <w:rFonts w:ascii="Liberation Serif" w:hAnsi="Liberation Serif"/>
          <w:color w:val="000000"/>
          <w:sz w:val="24"/>
          <w:szCs w:val="24"/>
        </w:rPr>
        <w:t>App Branding</w:t>
      </w:r>
      <w:r>
        <w:rPr>
          <w:rFonts w:ascii="Liberation Serif" w:hAnsi="Liberation Serif"/>
          <w:color w:val="000000"/>
          <w:sz w:val="24"/>
          <w:szCs w:val="24"/>
        </w:rPr>
        <w:t xml:space="preserve">: The app is customized with an appropriate </w:t>
      </w:r>
      <w:r>
        <w:rPr>
          <w:rStyle w:val="Strong"/>
          <w:rFonts w:ascii="Liberation Serif" w:hAnsi="Liberation Serif"/>
          <w:color w:val="000000"/>
          <w:sz w:val="24"/>
          <w:szCs w:val="24"/>
        </w:rPr>
        <w:t>logo, name, and navigation style</w:t>
      </w:r>
      <w:r>
        <w:rPr>
          <w:rFonts w:ascii="Liberation Serif" w:hAnsi="Liberation Serif"/>
          <w:color w:val="000000"/>
          <w:sz w:val="24"/>
          <w:szCs w:val="24"/>
        </w:rPr>
        <w:t xml:space="preserve"> to reflect the brand identity of HandsMen Threads.</w:t>
      </w:r>
    </w:p>
    <w:p>
      <w:pPr>
        <w:pStyle w:val="BodyText"/>
        <w:numPr>
          <w:ilvl w:val="0"/>
          <w:numId w:val="24"/>
        </w:numPr>
        <w:tabs>
          <w:tab w:val="clear" w:pos="720"/>
          <w:tab w:val="left" w:pos="0" w:leader="none"/>
        </w:tabs>
        <w:ind w:hanging="283" w:left="709"/>
        <w:jc w:val="both"/>
        <w:rPr/>
      </w:pPr>
      <w:r>
        <w:rPr>
          <w:rStyle w:val="Strong"/>
          <w:rFonts w:ascii="Liberation Serif" w:hAnsi="Liberation Serif"/>
          <w:color w:val="000000"/>
          <w:sz w:val="24"/>
          <w:szCs w:val="24"/>
        </w:rPr>
        <w:t>User Profiles and Access Control</w:t>
      </w:r>
      <w:r>
        <w:rPr>
          <w:rFonts w:ascii="Liberation Serif" w:hAnsi="Liberation Serif"/>
          <w:color w:val="000000"/>
          <w:sz w:val="24"/>
          <w:szCs w:val="24"/>
        </w:rPr>
        <w:t>: The app supports role-based access to ensure that only authorized users can access and modify specific records.</w:t>
      </w:r>
    </w:p>
    <w:p>
      <w:pPr>
        <w:pStyle w:val="Heading4"/>
        <w:spacing w:before="200" w:after="283"/>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 xml:space="preserve">➤ </w:t>
      </w:r>
      <w:r>
        <w:rPr>
          <w:rFonts w:ascii="Liberation Serif" w:hAnsi="Liberation Serif"/>
          <w:i w:val="false"/>
          <w:iCs w:val="false"/>
          <w:color w:val="000000"/>
          <w:sz w:val="24"/>
          <w:szCs w:val="24"/>
        </w:rPr>
        <w:t>Technology Stack:</w:t>
      </w:r>
    </w:p>
    <w:p>
      <w:pPr>
        <w:pStyle w:val="BodyText"/>
        <w:numPr>
          <w:ilvl w:val="0"/>
          <w:numId w:val="25"/>
        </w:numPr>
        <w:tabs>
          <w:tab w:val="clear" w:pos="720"/>
          <w:tab w:val="left" w:pos="0" w:leader="none"/>
        </w:tabs>
        <w:ind w:hanging="283" w:left="709"/>
        <w:rPr>
          <w:rFonts w:ascii="Liberation Serif" w:hAnsi="Liberation Serif"/>
          <w:color w:val="000000"/>
          <w:sz w:val="24"/>
          <w:szCs w:val="24"/>
        </w:rPr>
      </w:pPr>
      <w:r>
        <w:rPr>
          <w:rFonts w:ascii="Liberation Serif" w:hAnsi="Liberation Serif"/>
          <w:color w:val="000000"/>
          <w:sz w:val="24"/>
          <w:szCs w:val="24"/>
        </w:rPr>
        <w:t>Salesforce Lightning App Builder</w:t>
      </w:r>
    </w:p>
    <w:p>
      <w:pPr>
        <w:pStyle w:val="BodyText"/>
        <w:numPr>
          <w:ilvl w:val="0"/>
          <w:numId w:val="25"/>
        </w:numPr>
        <w:tabs>
          <w:tab w:val="clear" w:pos="720"/>
          <w:tab w:val="left" w:pos="0" w:leader="none"/>
        </w:tabs>
        <w:ind w:hanging="283" w:left="709"/>
        <w:rPr>
          <w:rFonts w:ascii="Liberation Serif" w:hAnsi="Liberation Serif"/>
          <w:color w:val="000000"/>
          <w:sz w:val="24"/>
          <w:szCs w:val="24"/>
        </w:rPr>
      </w:pPr>
      <w:r>
        <w:rPr>
          <w:rFonts w:ascii="Liberation Serif" w:hAnsi="Liberation Serif"/>
          <w:color w:val="000000"/>
          <w:sz w:val="24"/>
          <w:szCs w:val="24"/>
        </w:rPr>
        <w:t>Custom Objects and Fields</w:t>
      </w:r>
    </w:p>
    <w:p>
      <w:pPr>
        <w:pStyle w:val="BodyText"/>
        <w:numPr>
          <w:ilvl w:val="0"/>
          <w:numId w:val="25"/>
        </w:numPr>
        <w:tabs>
          <w:tab w:val="clear" w:pos="720"/>
          <w:tab w:val="left" w:pos="0" w:leader="none"/>
        </w:tabs>
        <w:ind w:hanging="283" w:left="709"/>
        <w:rPr>
          <w:rFonts w:ascii="Liberation Serif" w:hAnsi="Liberation Serif"/>
          <w:color w:val="000000"/>
          <w:sz w:val="24"/>
          <w:szCs w:val="24"/>
        </w:rPr>
      </w:pPr>
      <w:r>
        <w:rPr>
          <w:rFonts w:ascii="Liberation Serif" w:hAnsi="Liberation Serif"/>
          <w:color w:val="000000"/>
          <w:sz w:val="24"/>
          <w:szCs w:val="24"/>
        </w:rPr>
        <w:t>Role &amp; Profile Management</w:t>
      </w:r>
    </w:p>
    <w:p>
      <w:pPr>
        <w:pStyle w:val="BodyText"/>
        <w:numPr>
          <w:ilvl w:val="0"/>
          <w:numId w:val="25"/>
        </w:numPr>
        <w:tabs>
          <w:tab w:val="clear" w:pos="720"/>
          <w:tab w:val="left" w:pos="0" w:leader="none"/>
        </w:tabs>
        <w:ind w:hanging="283" w:left="709"/>
        <w:rPr>
          <w:rFonts w:ascii="Liberation Serif" w:hAnsi="Liberation Serif"/>
          <w:color w:val="000000"/>
          <w:sz w:val="24"/>
          <w:szCs w:val="24"/>
        </w:rPr>
      </w:pPr>
      <w:r>
        <w:rPr>
          <w:rFonts w:ascii="Liberation Serif" w:hAnsi="Liberation Serif"/>
          <w:color w:val="000000"/>
          <w:sz w:val="24"/>
          <w:szCs w:val="24"/>
        </w:rPr>
        <w:t>Tab Customization</w:t>
      </w:r>
    </w:p>
    <w:p>
      <w:pPr>
        <w:pStyle w:val="Heading4"/>
        <w:spacing w:before="200" w:after="283"/>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 xml:space="preserve">➤ </w:t>
      </w:r>
      <w:r>
        <w:rPr>
          <w:rFonts w:ascii="Liberation Serif" w:hAnsi="Liberation Serif"/>
          <w:i w:val="false"/>
          <w:iCs w:val="false"/>
          <w:color w:val="000000"/>
          <w:sz w:val="24"/>
          <w:szCs w:val="24"/>
        </w:rPr>
        <w:t>Business Value:</w:t>
      </w:r>
    </w:p>
    <w:p>
      <w:pPr>
        <w:pStyle w:val="BodyText"/>
        <w:jc w:val="left"/>
        <w:rPr/>
      </w:pPr>
      <w:r>
        <w:rPr>
          <w:rFonts w:ascii="Liberation Serif" w:hAnsi="Liberation Serif"/>
          <w:color w:val="000000"/>
          <w:sz w:val="24"/>
          <w:szCs w:val="24"/>
        </w:rPr>
        <w:t xml:space="preserve">The HandsMen Threads app ensures that customer service operations are </w:t>
      </w:r>
      <w:r>
        <w:rPr>
          <w:rStyle w:val="Strong"/>
          <w:rFonts w:ascii="Liberation Serif" w:hAnsi="Liberation Serif"/>
          <w:color w:val="000000"/>
          <w:sz w:val="24"/>
          <w:szCs w:val="24"/>
        </w:rPr>
        <w:t>centralized, automated, and scalable</w:t>
      </w:r>
      <w:r>
        <w:rPr>
          <w:rFonts w:ascii="Liberation Serif" w:hAnsi="Liberation Serif"/>
          <w:color w:val="000000"/>
          <w:sz w:val="24"/>
          <w:szCs w:val="24"/>
        </w:rPr>
        <w:t>, helping the team to manage customer relationships efficiently and professionally</w:t>
        <w:br/>
        <w:br/>
        <w:t>Data Management – Fields Creation in Salesforce Objects</w:t>
      </w:r>
    </w:p>
    <w:p>
      <w:pPr>
        <w:pStyle w:val="BodyText"/>
        <w:rPr/>
      </w:pPr>
      <w:r>
        <w:rPr>
          <w:rFonts w:ascii="Liberation Serif" w:hAnsi="Liberation Serif"/>
          <w:color w:val="000000"/>
          <w:sz w:val="24"/>
          <w:szCs w:val="24"/>
        </w:rPr>
        <w:t xml:space="preserve">As part of building a robust CRM system in the </w:t>
      </w:r>
      <w:r>
        <w:rPr>
          <w:rStyle w:val="Strong"/>
          <w:rFonts w:ascii="Liberation Serif" w:hAnsi="Liberation Serif"/>
          <w:color w:val="000000"/>
          <w:sz w:val="24"/>
          <w:szCs w:val="24"/>
        </w:rPr>
        <w:t>HandsMen Threads</w:t>
      </w:r>
      <w:r>
        <w:rPr>
          <w:rFonts w:ascii="Liberation Serif" w:hAnsi="Liberation Serif"/>
          <w:color w:val="000000"/>
          <w:sz w:val="24"/>
          <w:szCs w:val="24"/>
        </w:rPr>
        <w:t xml:space="preserve"> application, we implemented essential </w:t>
      </w:r>
      <w:r>
        <w:rPr>
          <w:rStyle w:val="Strong"/>
          <w:rFonts w:ascii="Liberation Serif" w:hAnsi="Liberation Serif"/>
          <w:color w:val="000000"/>
          <w:sz w:val="24"/>
          <w:szCs w:val="24"/>
        </w:rPr>
        <w:t>data management fields</w:t>
      </w:r>
      <w:r>
        <w:rPr>
          <w:rFonts w:ascii="Liberation Serif" w:hAnsi="Liberation Serif"/>
          <w:color w:val="000000"/>
          <w:sz w:val="24"/>
          <w:szCs w:val="24"/>
        </w:rPr>
        <w:t xml:space="preserve"> in various </w:t>
      </w:r>
      <w:r>
        <w:rPr>
          <w:rStyle w:val="Strong"/>
          <w:rFonts w:ascii="Liberation Serif" w:hAnsi="Liberation Serif"/>
          <w:color w:val="000000"/>
          <w:sz w:val="24"/>
          <w:szCs w:val="24"/>
        </w:rPr>
        <w:t>custom Salesforce objects</w:t>
      </w:r>
      <w:r>
        <w:rPr>
          <w:rFonts w:ascii="Liberation Serif" w:hAnsi="Liberation Serif"/>
          <w:color w:val="000000"/>
          <w:sz w:val="24"/>
          <w:szCs w:val="24"/>
        </w:rPr>
        <w:t>. These fields enable accurate data collection, tracking, and relationship management across customers and services.</w:t>
      </w:r>
    </w:p>
    <w:p>
      <w:pPr>
        <w:pStyle w:val="Heading3"/>
        <w:spacing w:before="200" w:after="283"/>
        <w:rPr>
          <w:rFonts w:ascii="Liberation Serif" w:hAnsi="Liberation Serif"/>
          <w:color w:val="000000"/>
          <w:sz w:val="24"/>
          <w:szCs w:val="24"/>
        </w:rPr>
      </w:pPr>
      <w:r>
        <w:rPr>
          <w:rFonts w:ascii="Liberation Serif" w:hAnsi="Liberation Serif"/>
          <w:color w:val="000000"/>
          <w:sz w:val="24"/>
          <w:szCs w:val="24"/>
        </w:rPr>
        <w:t>Fields Created in Custom Objects:</w:t>
      </w:r>
    </w:p>
    <w:p>
      <w:pPr>
        <w:pStyle w:val="Heading4"/>
        <w:spacing w:before="200" w:after="283"/>
        <w:rPr/>
      </w:pPr>
      <w:r>
        <w:rPr>
          <w:rFonts w:ascii="Liberation Serif" w:hAnsi="Liberation Serif"/>
          <w:color w:val="000000"/>
          <w:sz w:val="24"/>
          <w:szCs w:val="24"/>
        </w:rPr>
        <w:t xml:space="preserve">1. </w:t>
      </w:r>
      <w:r>
        <w:rPr>
          <w:rStyle w:val="Strong"/>
          <w:rFonts w:ascii="Liberation Serif" w:hAnsi="Liberation Serif"/>
          <w:b/>
          <w:bCs/>
          <w:color w:val="000000"/>
          <w:sz w:val="24"/>
          <w:szCs w:val="24"/>
        </w:rPr>
        <w:t>Email Field</w:t>
      </w:r>
    </w:p>
    <w:p>
      <w:pPr>
        <w:pStyle w:val="BodyText"/>
        <w:numPr>
          <w:ilvl w:val="0"/>
          <w:numId w:val="26"/>
        </w:numPr>
        <w:tabs>
          <w:tab w:val="clear" w:pos="720"/>
          <w:tab w:val="left" w:pos="0" w:leader="none"/>
        </w:tabs>
        <w:ind w:hanging="283" w:left="709"/>
        <w:rPr/>
      </w:pPr>
      <w:r>
        <w:rPr>
          <w:rStyle w:val="Strong"/>
          <w:rFonts w:ascii="Liberation Serif" w:hAnsi="Liberation Serif"/>
          <w:color w:val="000000"/>
          <w:sz w:val="24"/>
          <w:szCs w:val="24"/>
        </w:rPr>
        <w:t>Type</w:t>
      </w:r>
      <w:r>
        <w:rPr>
          <w:rFonts w:ascii="Liberation Serif" w:hAnsi="Liberation Serif"/>
          <w:color w:val="000000"/>
          <w:sz w:val="24"/>
          <w:szCs w:val="24"/>
        </w:rPr>
        <w:t>: Email</w:t>
      </w:r>
    </w:p>
    <w:p>
      <w:pPr>
        <w:pStyle w:val="BodyText"/>
        <w:numPr>
          <w:ilvl w:val="0"/>
          <w:numId w:val="26"/>
        </w:numPr>
        <w:tabs>
          <w:tab w:val="clear" w:pos="720"/>
          <w:tab w:val="left" w:pos="0" w:leader="none"/>
        </w:tabs>
        <w:ind w:hanging="283" w:left="709"/>
        <w:rPr/>
      </w:pPr>
      <w:r>
        <w:rPr>
          <w:rStyle w:val="Strong"/>
          <w:rFonts w:ascii="Liberation Serif" w:hAnsi="Liberation Serif"/>
          <w:color w:val="000000"/>
          <w:sz w:val="24"/>
          <w:szCs w:val="24"/>
        </w:rPr>
        <w:t>Purpose</w:t>
      </w:r>
      <w:r>
        <w:rPr>
          <w:rFonts w:ascii="Liberation Serif" w:hAnsi="Liberation Serif"/>
          <w:color w:val="000000"/>
          <w:sz w:val="24"/>
          <w:szCs w:val="24"/>
        </w:rPr>
        <w:t>: To store the official email address of the customer.</w:t>
      </w:r>
    </w:p>
    <w:p>
      <w:pPr>
        <w:pStyle w:val="BodyText"/>
        <w:numPr>
          <w:ilvl w:val="0"/>
          <w:numId w:val="26"/>
        </w:numPr>
        <w:tabs>
          <w:tab w:val="clear" w:pos="720"/>
          <w:tab w:val="left" w:pos="0" w:leader="none"/>
        </w:tabs>
        <w:ind w:hanging="283" w:left="709"/>
        <w:rPr/>
      </w:pPr>
      <w:r>
        <w:rPr>
          <w:rStyle w:val="Strong"/>
          <w:rFonts w:ascii="Liberation Serif" w:hAnsi="Liberation Serif"/>
          <w:color w:val="000000"/>
          <w:sz w:val="24"/>
          <w:szCs w:val="24"/>
        </w:rPr>
        <w:t>Validation</w:t>
      </w:r>
      <w:r>
        <w:rPr>
          <w:rFonts w:ascii="Liberation Serif" w:hAnsi="Liberation Serif"/>
          <w:color w:val="000000"/>
          <w:sz w:val="24"/>
          <w:szCs w:val="24"/>
        </w:rPr>
        <w:t>: Standard email format validation to ensure proper input.</w:t>
      </w:r>
    </w:p>
    <w:p>
      <w:pPr>
        <w:pStyle w:val="BodyText"/>
        <w:numPr>
          <w:ilvl w:val="0"/>
          <w:numId w:val="26"/>
        </w:numPr>
        <w:tabs>
          <w:tab w:val="clear" w:pos="720"/>
          <w:tab w:val="left" w:pos="0" w:leader="none"/>
        </w:tabs>
        <w:ind w:hanging="283" w:left="709"/>
        <w:rPr/>
      </w:pPr>
      <w:r>
        <w:rPr>
          <w:rStyle w:val="Strong"/>
          <w:rFonts w:ascii="Liberation Serif" w:hAnsi="Liberation Serif"/>
          <w:color w:val="000000"/>
          <w:sz w:val="24"/>
          <w:szCs w:val="24"/>
        </w:rPr>
        <w:t>Usage</w:t>
      </w:r>
      <w:r>
        <w:rPr>
          <w:rFonts w:ascii="Liberation Serif" w:hAnsi="Liberation Serif"/>
          <w:color w:val="000000"/>
          <w:sz w:val="24"/>
          <w:szCs w:val="24"/>
        </w:rPr>
        <w:t>: Helps in sending service updates, confirmations, and promotional emails.</w:t>
      </w:r>
    </w:p>
    <w:p>
      <w:pPr>
        <w:pStyle w:val="Heading4"/>
        <w:spacing w:before="200" w:after="283"/>
        <w:rPr/>
      </w:pPr>
      <w:r>
        <w:rPr>
          <w:rFonts w:ascii="Liberation Serif" w:hAnsi="Liberation Serif"/>
          <w:color w:val="000000"/>
          <w:sz w:val="24"/>
          <w:szCs w:val="24"/>
        </w:rPr>
        <w:t xml:space="preserve">2. </w:t>
      </w:r>
      <w:r>
        <w:rPr>
          <w:rStyle w:val="Strong"/>
          <w:rFonts w:ascii="Liberation Serif" w:hAnsi="Liberation Serif"/>
          <w:b/>
          <w:bCs/>
          <w:color w:val="000000"/>
          <w:sz w:val="24"/>
          <w:szCs w:val="24"/>
        </w:rPr>
        <w:t>Phone Field</w:t>
      </w:r>
    </w:p>
    <w:p>
      <w:pPr>
        <w:pStyle w:val="BodyText"/>
        <w:numPr>
          <w:ilvl w:val="0"/>
          <w:numId w:val="27"/>
        </w:numPr>
        <w:tabs>
          <w:tab w:val="clear" w:pos="720"/>
          <w:tab w:val="left" w:pos="0" w:leader="none"/>
        </w:tabs>
        <w:ind w:hanging="283" w:left="709"/>
        <w:rPr/>
      </w:pPr>
      <w:r>
        <w:rPr>
          <w:rStyle w:val="Strong"/>
          <w:rFonts w:ascii="Liberation Serif" w:hAnsi="Liberation Serif"/>
          <w:color w:val="000000"/>
          <w:sz w:val="24"/>
          <w:szCs w:val="24"/>
        </w:rPr>
        <w:t>Type</w:t>
      </w:r>
      <w:r>
        <w:rPr>
          <w:rFonts w:ascii="Liberation Serif" w:hAnsi="Liberation Serif"/>
          <w:color w:val="000000"/>
          <w:sz w:val="24"/>
          <w:szCs w:val="24"/>
        </w:rPr>
        <w:t>: Phone</w:t>
      </w:r>
    </w:p>
    <w:p>
      <w:pPr>
        <w:pStyle w:val="BodyText"/>
        <w:numPr>
          <w:ilvl w:val="0"/>
          <w:numId w:val="27"/>
        </w:numPr>
        <w:tabs>
          <w:tab w:val="clear" w:pos="720"/>
          <w:tab w:val="left" w:pos="0" w:leader="none"/>
        </w:tabs>
        <w:ind w:hanging="283" w:left="709"/>
        <w:rPr/>
      </w:pPr>
      <w:r>
        <w:rPr>
          <w:rStyle w:val="Strong"/>
          <w:rFonts w:ascii="Liberation Serif" w:hAnsi="Liberation Serif"/>
          <w:color w:val="000000"/>
          <w:sz w:val="24"/>
          <w:szCs w:val="24"/>
        </w:rPr>
        <w:t>Purpose</w:t>
      </w:r>
      <w:r>
        <w:rPr>
          <w:rFonts w:ascii="Liberation Serif" w:hAnsi="Liberation Serif"/>
          <w:color w:val="000000"/>
          <w:sz w:val="24"/>
          <w:szCs w:val="24"/>
        </w:rPr>
        <w:t>: To store the contact number of the customer.</w:t>
      </w:r>
    </w:p>
    <w:p>
      <w:pPr>
        <w:pStyle w:val="BodyText"/>
        <w:numPr>
          <w:ilvl w:val="0"/>
          <w:numId w:val="27"/>
        </w:numPr>
        <w:tabs>
          <w:tab w:val="clear" w:pos="720"/>
          <w:tab w:val="left" w:pos="0" w:leader="none"/>
        </w:tabs>
        <w:ind w:hanging="283" w:left="709"/>
        <w:rPr/>
      </w:pPr>
      <w:r>
        <w:rPr>
          <w:rStyle w:val="Strong"/>
          <w:rFonts w:ascii="Liberation Serif" w:hAnsi="Liberation Serif"/>
          <w:color w:val="000000"/>
          <w:sz w:val="24"/>
          <w:szCs w:val="24"/>
        </w:rPr>
        <w:t>Usage</w:t>
      </w:r>
      <w:r>
        <w:rPr>
          <w:rFonts w:ascii="Liberation Serif" w:hAnsi="Liberation Serif"/>
          <w:color w:val="000000"/>
          <w:sz w:val="24"/>
          <w:szCs w:val="24"/>
        </w:rPr>
        <w:t>: For service coordination, updates via SMS, or direct support.</w:t>
      </w:r>
    </w:p>
    <w:p>
      <w:pPr>
        <w:pStyle w:val="Heading4"/>
        <w:spacing w:before="200" w:after="283"/>
        <w:rPr/>
      </w:pPr>
      <w:r>
        <w:rPr>
          <w:rFonts w:ascii="Liberation Serif" w:hAnsi="Liberation Serif"/>
          <w:color w:val="000000"/>
          <w:sz w:val="24"/>
          <w:szCs w:val="24"/>
        </w:rPr>
        <w:t xml:space="preserve">3. </w:t>
      </w:r>
      <w:r>
        <w:rPr>
          <w:rStyle w:val="Strong"/>
          <w:rFonts w:ascii="Liberation Serif" w:hAnsi="Liberation Serif"/>
          <w:b/>
          <w:bCs/>
          <w:color w:val="000000"/>
          <w:sz w:val="24"/>
          <w:szCs w:val="24"/>
        </w:rPr>
        <w:t>Loyalty Status</w:t>
      </w:r>
    </w:p>
    <w:p>
      <w:pPr>
        <w:pStyle w:val="BodyText"/>
        <w:numPr>
          <w:ilvl w:val="0"/>
          <w:numId w:val="28"/>
        </w:numPr>
        <w:tabs>
          <w:tab w:val="clear" w:pos="720"/>
          <w:tab w:val="left" w:pos="0" w:leader="none"/>
        </w:tabs>
        <w:ind w:hanging="283" w:left="709"/>
        <w:rPr/>
      </w:pPr>
      <w:r>
        <w:rPr>
          <w:rStyle w:val="Strong"/>
          <w:rFonts w:ascii="Liberation Serif" w:hAnsi="Liberation Serif"/>
          <w:color w:val="000000"/>
          <w:sz w:val="24"/>
          <w:szCs w:val="24"/>
        </w:rPr>
        <w:t>Type</w:t>
      </w:r>
      <w:r>
        <w:rPr>
          <w:rFonts w:ascii="Liberation Serif" w:hAnsi="Liberation Serif"/>
          <w:color w:val="000000"/>
          <w:sz w:val="24"/>
          <w:szCs w:val="24"/>
        </w:rPr>
        <w:t>: Picklist</w:t>
      </w:r>
    </w:p>
    <w:p>
      <w:pPr>
        <w:pStyle w:val="BodyText"/>
        <w:numPr>
          <w:ilvl w:val="0"/>
          <w:numId w:val="28"/>
        </w:numPr>
        <w:tabs>
          <w:tab w:val="clear" w:pos="720"/>
          <w:tab w:val="left" w:pos="0" w:leader="none"/>
        </w:tabs>
        <w:ind w:hanging="283" w:left="709"/>
        <w:rPr/>
      </w:pPr>
      <w:r>
        <w:rPr>
          <w:rStyle w:val="Strong"/>
          <w:rFonts w:ascii="Liberation Serif" w:hAnsi="Liberation Serif"/>
          <w:color w:val="000000"/>
          <w:sz w:val="24"/>
          <w:szCs w:val="24"/>
        </w:rPr>
        <w:t>Options</w:t>
      </w:r>
      <w:r>
        <w:rPr>
          <w:rFonts w:ascii="Liberation Serif" w:hAnsi="Liberation Serif"/>
          <w:color w:val="000000"/>
          <w:sz w:val="24"/>
          <w:szCs w:val="24"/>
        </w:rPr>
        <w:t>: Silver, Gold, Platinum</w:t>
      </w:r>
    </w:p>
    <w:p>
      <w:pPr>
        <w:pStyle w:val="BodyText"/>
        <w:numPr>
          <w:ilvl w:val="0"/>
          <w:numId w:val="28"/>
        </w:numPr>
        <w:tabs>
          <w:tab w:val="clear" w:pos="720"/>
          <w:tab w:val="left" w:pos="0" w:leader="none"/>
        </w:tabs>
        <w:ind w:hanging="283" w:left="709"/>
        <w:rPr/>
      </w:pPr>
      <w:r>
        <w:rPr>
          <w:rStyle w:val="Strong"/>
          <w:rFonts w:ascii="Liberation Serif" w:hAnsi="Liberation Serif"/>
          <w:color w:val="000000"/>
          <w:sz w:val="24"/>
          <w:szCs w:val="24"/>
        </w:rPr>
        <w:t>Purpose</w:t>
      </w:r>
      <w:r>
        <w:rPr>
          <w:rFonts w:ascii="Liberation Serif" w:hAnsi="Liberation Serif"/>
          <w:color w:val="000000"/>
          <w:sz w:val="24"/>
          <w:szCs w:val="24"/>
        </w:rPr>
        <w:t>: To classify customers based on their service usage and reward level.</w:t>
      </w:r>
    </w:p>
    <w:p>
      <w:pPr>
        <w:pStyle w:val="BodyText"/>
        <w:numPr>
          <w:ilvl w:val="0"/>
          <w:numId w:val="28"/>
        </w:numPr>
        <w:tabs>
          <w:tab w:val="clear" w:pos="720"/>
          <w:tab w:val="left" w:pos="0" w:leader="none"/>
        </w:tabs>
        <w:ind w:hanging="283" w:left="709"/>
        <w:rPr/>
      </w:pPr>
      <w:r>
        <w:rPr>
          <w:rStyle w:val="Strong"/>
          <w:rFonts w:ascii="Liberation Serif" w:hAnsi="Liberation Serif"/>
          <w:color w:val="000000"/>
          <w:sz w:val="24"/>
          <w:szCs w:val="24"/>
        </w:rPr>
        <w:t>Usage</w:t>
      </w:r>
      <w:r>
        <w:rPr>
          <w:rFonts w:ascii="Liberation Serif" w:hAnsi="Liberation Serif"/>
          <w:color w:val="000000"/>
          <w:sz w:val="24"/>
          <w:szCs w:val="24"/>
        </w:rPr>
        <w:t>: Helps in offering personalized discounts or priority services.</w:t>
      </w:r>
    </w:p>
    <w:p>
      <w:pPr>
        <w:pStyle w:val="Heading3"/>
        <w:spacing w:before="200" w:after="283"/>
        <w:rPr>
          <w:rFonts w:ascii="Liberation Serif" w:hAnsi="Liberation Serif"/>
          <w:color w:val="000000"/>
          <w:sz w:val="24"/>
          <w:szCs w:val="24"/>
        </w:rPr>
      </w:pPr>
      <w:r>
        <w:rPr>
          <w:rFonts w:ascii="Liberation Serif" w:hAnsi="Liberation Serif"/>
          <w:color w:val="000000"/>
          <w:sz w:val="24"/>
          <w:szCs w:val="24"/>
        </w:rPr>
        <w:br/>
        <w:br/>
        <w:br/>
        <w:t xml:space="preserve"> Lookup Relationship</w:t>
      </w:r>
    </w:p>
    <w:p>
      <w:pPr>
        <w:pStyle w:val="BodyText"/>
        <w:numPr>
          <w:ilvl w:val="0"/>
          <w:numId w:val="29"/>
        </w:numPr>
        <w:tabs>
          <w:tab w:val="clear" w:pos="720"/>
          <w:tab w:val="left" w:pos="0" w:leader="none"/>
        </w:tabs>
        <w:ind w:hanging="283" w:left="709"/>
        <w:rPr/>
      </w:pPr>
      <w:r>
        <w:rPr>
          <w:rStyle w:val="Strong"/>
          <w:rFonts w:ascii="Liberation Serif" w:hAnsi="Liberation Serif"/>
          <w:color w:val="000000"/>
          <w:sz w:val="24"/>
          <w:szCs w:val="24"/>
        </w:rPr>
        <w:t>Created Lookup Field</w:t>
      </w:r>
      <w:r>
        <w:rPr>
          <w:rFonts w:ascii="Liberation Serif" w:hAnsi="Liberation Serif"/>
          <w:color w:val="000000"/>
          <w:sz w:val="24"/>
          <w:szCs w:val="24"/>
        </w:rPr>
        <w:t>:</w:t>
      </w:r>
    </w:p>
    <w:p>
      <w:pPr>
        <w:pStyle w:val="BodyText"/>
        <w:numPr>
          <w:ilvl w:val="1"/>
          <w:numId w:val="29"/>
        </w:numPr>
        <w:tabs>
          <w:tab w:val="clear" w:pos="720"/>
          <w:tab w:val="left" w:pos="0" w:leader="none"/>
        </w:tabs>
        <w:ind w:hanging="283" w:left="1418"/>
        <w:rPr/>
      </w:pPr>
      <w:r>
        <w:rPr>
          <w:rStyle w:val="Strong"/>
          <w:rFonts w:ascii="Liberation Serif" w:hAnsi="Liberation Serif"/>
          <w:color w:val="000000"/>
          <w:sz w:val="24"/>
          <w:szCs w:val="24"/>
        </w:rPr>
        <w:t>Example</w:t>
      </w:r>
      <w:r>
        <w:rPr>
          <w:rFonts w:ascii="Liberation Serif" w:hAnsi="Liberation Serif"/>
          <w:color w:val="000000"/>
          <w:sz w:val="24"/>
          <w:szCs w:val="24"/>
        </w:rPr>
        <w:t xml:space="preserve">: </w:t>
      </w:r>
      <w:r>
        <w:rPr>
          <w:rStyle w:val="SourceText"/>
          <w:rFonts w:ascii="Liberation Serif" w:hAnsi="Liberation Serif"/>
          <w:color w:val="000000"/>
          <w:sz w:val="24"/>
          <w:szCs w:val="24"/>
        </w:rPr>
        <w:t>Customer</w:t>
      </w:r>
      <w:r>
        <w:rPr>
          <w:rFonts w:ascii="Liberation Serif" w:hAnsi="Liberation Serif"/>
          <w:color w:val="000000"/>
          <w:sz w:val="24"/>
          <w:szCs w:val="24"/>
        </w:rPr>
        <w:t xml:space="preserve"> (Lookup to </w:t>
      </w:r>
      <w:r>
        <w:rPr>
          <w:rStyle w:val="SourceText"/>
          <w:rFonts w:ascii="Liberation Serif" w:hAnsi="Liberation Serif"/>
          <w:color w:val="000000"/>
          <w:sz w:val="24"/>
          <w:szCs w:val="24"/>
        </w:rPr>
        <w:t>HandsMen_Customer__c</w:t>
      </w:r>
      <w:r>
        <w:rPr>
          <w:rFonts w:ascii="Liberation Serif" w:hAnsi="Liberation Serif"/>
          <w:color w:val="000000"/>
          <w:sz w:val="24"/>
          <w:szCs w:val="24"/>
        </w:rPr>
        <w:t xml:space="preserve">) in </w:t>
      </w:r>
      <w:r>
        <w:rPr>
          <w:rStyle w:val="SourceText"/>
          <w:rFonts w:ascii="Liberation Serif" w:hAnsi="Liberation Serif"/>
          <w:color w:val="000000"/>
          <w:sz w:val="24"/>
          <w:szCs w:val="24"/>
        </w:rPr>
        <w:t>HandsMen_Order__c</w:t>
      </w:r>
      <w:r>
        <w:rPr>
          <w:rFonts w:ascii="Liberation Serif" w:hAnsi="Liberation Serif"/>
          <w:color w:val="000000"/>
          <w:sz w:val="24"/>
          <w:szCs w:val="24"/>
        </w:rPr>
        <w:t xml:space="preserve"> object.</w:t>
      </w:r>
    </w:p>
    <w:p>
      <w:pPr>
        <w:pStyle w:val="BodyText"/>
        <w:numPr>
          <w:ilvl w:val="0"/>
          <w:numId w:val="29"/>
        </w:numPr>
        <w:tabs>
          <w:tab w:val="clear" w:pos="720"/>
          <w:tab w:val="left" w:pos="0" w:leader="none"/>
        </w:tabs>
        <w:ind w:hanging="283" w:left="709"/>
        <w:rPr/>
      </w:pPr>
      <w:r>
        <w:rPr>
          <w:rStyle w:val="Strong"/>
          <w:rFonts w:ascii="Liberation Serif" w:hAnsi="Liberation Serif"/>
          <w:color w:val="000000"/>
          <w:sz w:val="24"/>
          <w:szCs w:val="24"/>
        </w:rPr>
        <w:t>Purpose</w:t>
      </w:r>
      <w:r>
        <w:rPr>
          <w:rFonts w:ascii="Liberation Serif" w:hAnsi="Liberation Serif"/>
          <w:color w:val="000000"/>
          <w:sz w:val="24"/>
          <w:szCs w:val="24"/>
        </w:rPr>
        <w:t xml:space="preserve">: To </w:t>
      </w:r>
      <w:r>
        <w:rPr>
          <w:rStyle w:val="Strong"/>
          <w:rFonts w:ascii="Liberation Serif" w:hAnsi="Liberation Serif"/>
          <w:color w:val="000000"/>
          <w:sz w:val="24"/>
          <w:szCs w:val="24"/>
        </w:rPr>
        <w:t>link related records</w:t>
      </w:r>
      <w:r>
        <w:rPr>
          <w:rFonts w:ascii="Liberation Serif" w:hAnsi="Liberation Serif"/>
          <w:color w:val="000000"/>
          <w:sz w:val="24"/>
          <w:szCs w:val="24"/>
        </w:rPr>
        <w:t xml:space="preserve"> across objects.</w:t>
      </w:r>
    </w:p>
    <w:p>
      <w:pPr>
        <w:pStyle w:val="BodyText"/>
        <w:numPr>
          <w:ilvl w:val="0"/>
          <w:numId w:val="29"/>
        </w:numPr>
        <w:tabs>
          <w:tab w:val="clear" w:pos="720"/>
          <w:tab w:val="left" w:pos="0" w:leader="none"/>
        </w:tabs>
        <w:ind w:hanging="283" w:left="709"/>
        <w:rPr/>
      </w:pPr>
      <w:r>
        <w:rPr>
          <w:rStyle w:val="Strong"/>
          <w:rFonts w:ascii="Liberation Serif" w:hAnsi="Liberation Serif"/>
          <w:color w:val="000000"/>
          <w:sz w:val="24"/>
          <w:szCs w:val="24"/>
        </w:rPr>
        <w:t>Usage</w:t>
      </w:r>
      <w:r>
        <w:rPr>
          <w:rFonts w:ascii="Liberation Serif" w:hAnsi="Liberation Serif"/>
          <w:color w:val="000000"/>
          <w:sz w:val="24"/>
          <w:szCs w:val="24"/>
        </w:rPr>
        <w:t>: Allows referencing a customer record directly from the order or service object, enabling relational data access.</w:t>
      </w:r>
    </w:p>
    <w:p>
      <w:pPr>
        <w:pStyle w:val="Heading3"/>
        <w:spacing w:before="200" w:after="283"/>
        <w:rPr>
          <w:rFonts w:ascii="Liberation Serif" w:hAnsi="Liberation Serif"/>
          <w:color w:val="000000"/>
          <w:sz w:val="24"/>
          <w:szCs w:val="24"/>
        </w:rPr>
      </w:pPr>
      <w:r>
        <w:rPr>
          <w:rFonts w:ascii="Liberation Serif" w:hAnsi="Liberation Serif"/>
          <w:color w:val="000000"/>
          <w:sz w:val="24"/>
          <w:szCs w:val="24"/>
        </w:rPr>
        <w:t>Formula Fields</w:t>
      </w:r>
    </w:p>
    <w:p>
      <w:pPr>
        <w:pStyle w:val="BodyText"/>
        <w:numPr>
          <w:ilvl w:val="0"/>
          <w:numId w:val="30"/>
        </w:numPr>
        <w:tabs>
          <w:tab w:val="clear" w:pos="720"/>
          <w:tab w:val="left" w:pos="0" w:leader="none"/>
        </w:tabs>
        <w:ind w:hanging="283" w:left="709"/>
        <w:rPr/>
      </w:pPr>
      <w:r>
        <w:rPr>
          <w:rStyle w:val="Strong"/>
          <w:rFonts w:ascii="Liberation Serif" w:hAnsi="Liberation Serif"/>
          <w:color w:val="000000"/>
          <w:sz w:val="24"/>
          <w:szCs w:val="24"/>
        </w:rPr>
        <w:t>Created Formula Field</w:t>
      </w:r>
      <w:r>
        <w:rPr>
          <w:rFonts w:ascii="Liberation Serif" w:hAnsi="Liberation Serif"/>
          <w:color w:val="000000"/>
          <w:sz w:val="24"/>
          <w:szCs w:val="24"/>
        </w:rPr>
        <w:t xml:space="preserve"> Example:</w:t>
      </w:r>
    </w:p>
    <w:p>
      <w:pPr>
        <w:pStyle w:val="BodyText"/>
        <w:numPr>
          <w:ilvl w:val="1"/>
          <w:numId w:val="30"/>
        </w:numPr>
        <w:tabs>
          <w:tab w:val="clear" w:pos="720"/>
          <w:tab w:val="left" w:pos="0" w:leader="none"/>
        </w:tabs>
        <w:ind w:hanging="283" w:left="1418"/>
        <w:rPr/>
      </w:pPr>
      <w:r>
        <w:rPr>
          <w:rStyle w:val="Strong"/>
          <w:rFonts w:ascii="Liberation Serif" w:hAnsi="Liberation Serif"/>
          <w:color w:val="000000"/>
          <w:sz w:val="24"/>
          <w:szCs w:val="24"/>
        </w:rPr>
        <w:t>Field</w:t>
      </w:r>
      <w:r>
        <w:rPr>
          <w:rFonts w:ascii="Liberation Serif" w:hAnsi="Liberation Serif"/>
          <w:color w:val="000000"/>
          <w:sz w:val="24"/>
          <w:szCs w:val="24"/>
        </w:rPr>
        <w:t xml:space="preserve">: </w:t>
      </w:r>
      <w:r>
        <w:rPr>
          <w:rStyle w:val="SourceText"/>
          <w:rFonts w:ascii="Liberation Serif" w:hAnsi="Liberation Serif"/>
          <w:color w:val="000000"/>
          <w:sz w:val="24"/>
          <w:szCs w:val="24"/>
        </w:rPr>
        <w:t>Customer Full Info</w:t>
      </w:r>
    </w:p>
    <w:p>
      <w:pPr>
        <w:pStyle w:val="BodyText"/>
        <w:numPr>
          <w:ilvl w:val="1"/>
          <w:numId w:val="30"/>
        </w:numPr>
        <w:tabs>
          <w:tab w:val="clear" w:pos="720"/>
          <w:tab w:val="left" w:pos="0" w:leader="none"/>
        </w:tabs>
        <w:ind w:hanging="283" w:left="1418"/>
        <w:rPr/>
      </w:pPr>
      <w:r>
        <w:rPr>
          <w:rStyle w:val="Strong"/>
          <w:rFonts w:ascii="Liberation Serif" w:hAnsi="Liberation Serif"/>
          <w:color w:val="000000"/>
          <w:sz w:val="24"/>
          <w:szCs w:val="24"/>
        </w:rPr>
        <w:t>Formula</w:t>
      </w:r>
      <w:r>
        <w:rPr>
          <w:rFonts w:ascii="Liberation Serif" w:hAnsi="Liberation Serif"/>
          <w:color w:val="000000"/>
          <w:sz w:val="24"/>
          <w:szCs w:val="24"/>
        </w:rPr>
        <w:t xml:space="preserve">: </w:t>
      </w:r>
      <w:r>
        <w:rPr>
          <w:rStyle w:val="SourceText"/>
          <w:rFonts w:ascii="Liberation Serif" w:hAnsi="Liberation Serif"/>
          <w:color w:val="000000"/>
          <w:sz w:val="24"/>
          <w:szCs w:val="24"/>
        </w:rPr>
        <w:t>Name + " - " + Phone</w:t>
      </w:r>
    </w:p>
    <w:p>
      <w:pPr>
        <w:pStyle w:val="BodyText"/>
        <w:numPr>
          <w:ilvl w:val="0"/>
          <w:numId w:val="30"/>
        </w:numPr>
        <w:tabs>
          <w:tab w:val="clear" w:pos="720"/>
          <w:tab w:val="left" w:pos="0" w:leader="none"/>
        </w:tabs>
        <w:ind w:hanging="283" w:left="709"/>
        <w:rPr/>
      </w:pPr>
      <w:r>
        <w:rPr>
          <w:rStyle w:val="Strong"/>
          <w:rFonts w:ascii="Liberation Serif" w:hAnsi="Liberation Serif"/>
          <w:color w:val="000000"/>
          <w:sz w:val="24"/>
          <w:szCs w:val="24"/>
        </w:rPr>
        <w:t>Purpose</w:t>
      </w:r>
      <w:r>
        <w:rPr>
          <w:rFonts w:ascii="Liberation Serif" w:hAnsi="Liberation Serif"/>
          <w:color w:val="000000"/>
          <w:sz w:val="24"/>
          <w:szCs w:val="24"/>
        </w:rPr>
        <w:t>: Automatically compute values without manual entry.</w:t>
      </w:r>
    </w:p>
    <w:p>
      <w:pPr>
        <w:pStyle w:val="BodyText"/>
        <w:numPr>
          <w:ilvl w:val="0"/>
          <w:numId w:val="30"/>
        </w:numPr>
        <w:tabs>
          <w:tab w:val="clear" w:pos="720"/>
          <w:tab w:val="left" w:pos="0" w:leader="none"/>
        </w:tabs>
        <w:ind w:hanging="283" w:left="709"/>
        <w:rPr/>
      </w:pPr>
      <w:r>
        <w:rPr>
          <w:rStyle w:val="Strong"/>
          <w:rFonts w:ascii="Liberation Serif" w:hAnsi="Liberation Serif"/>
          <w:color w:val="000000"/>
          <w:sz w:val="24"/>
          <w:szCs w:val="24"/>
        </w:rPr>
        <w:t>Benefits</w:t>
      </w:r>
      <w:r>
        <w:rPr>
          <w:rFonts w:ascii="Liberation Serif" w:hAnsi="Liberation Serif"/>
          <w:color w:val="000000"/>
          <w:sz w:val="24"/>
          <w:szCs w:val="24"/>
        </w:rPr>
        <w:t>: Reduces redundancy and keeps data up-to-date.</w:t>
      </w:r>
    </w:p>
    <w:p>
      <w:pPr>
        <w:pStyle w:val="Heading3"/>
        <w:spacing w:before="200" w:after="283"/>
        <w:rPr>
          <w:rFonts w:ascii="Liberation Serif" w:hAnsi="Liberation Serif"/>
          <w:color w:val="000000"/>
          <w:sz w:val="24"/>
          <w:szCs w:val="24"/>
        </w:rPr>
      </w:pPr>
      <w:r>
        <w:rPr>
          <w:rFonts w:ascii="Liberation Serif" w:hAnsi="Liberation Serif"/>
          <w:color w:val="000000"/>
          <w:sz w:val="24"/>
          <w:szCs w:val="24"/>
        </w:rPr>
        <w:t>Remaining Fields Created in Objects</w:t>
      </w:r>
    </w:p>
    <w:p>
      <w:pPr>
        <w:pStyle w:val="BodyText"/>
        <w:rPr>
          <w:rFonts w:ascii="Liberation Serif" w:hAnsi="Liberation Serif"/>
          <w:color w:val="000000"/>
          <w:sz w:val="24"/>
          <w:szCs w:val="24"/>
        </w:rPr>
      </w:pPr>
      <w:r>
        <w:rPr>
          <w:rFonts w:ascii="Liberation Serif" w:hAnsi="Liberation Serif"/>
          <w:color w:val="000000"/>
          <w:sz w:val="24"/>
          <w:szCs w:val="24"/>
        </w:rPr>
        <w:t>Each object in the system was enhanced with necessary fields for complete functionality. For example:</w:t>
      </w:r>
    </w:p>
    <w:p>
      <w:pPr>
        <w:pStyle w:val="Heading4"/>
        <w:spacing w:before="200" w:after="283"/>
        <w:rPr/>
      </w:pPr>
      <w:r>
        <w:rPr>
          <w:rFonts w:ascii="Liberation Serif" w:hAnsi="Liberation Serif"/>
          <w:color w:val="000000"/>
          <w:sz w:val="24"/>
          <w:szCs w:val="24"/>
        </w:rPr>
        <w:t xml:space="preserve">➤ </w:t>
      </w:r>
      <w:r>
        <w:rPr>
          <w:rStyle w:val="Strong"/>
          <w:rFonts w:ascii="Liberation Serif" w:hAnsi="Liberation Serif"/>
          <w:b/>
          <w:bCs/>
          <w:color w:val="000000"/>
          <w:sz w:val="24"/>
          <w:szCs w:val="24"/>
        </w:rPr>
        <w:t>In HandsMen_Customer__c</w:t>
      </w:r>
      <w:r>
        <w:rPr>
          <w:rFonts w:ascii="Liberation Serif" w:hAnsi="Liberation Serif"/>
          <w:color w:val="000000"/>
          <w:sz w:val="24"/>
          <w:szCs w:val="24"/>
        </w:rPr>
        <w:t>:</w:t>
      </w:r>
    </w:p>
    <w:p>
      <w:pPr>
        <w:pStyle w:val="BodyText"/>
        <w:numPr>
          <w:ilvl w:val="0"/>
          <w:numId w:val="31"/>
        </w:numPr>
        <w:tabs>
          <w:tab w:val="clear" w:pos="720"/>
          <w:tab w:val="left" w:pos="0" w:leader="none"/>
        </w:tabs>
        <w:ind w:hanging="283" w:left="709"/>
        <w:rPr/>
      </w:pPr>
      <w:r>
        <w:rPr>
          <w:rStyle w:val="SourceText"/>
          <w:rFonts w:ascii="Liberation Serif" w:hAnsi="Liberation Serif"/>
          <w:color w:val="000000"/>
          <w:sz w:val="24"/>
          <w:szCs w:val="24"/>
        </w:rPr>
        <w:t>Name</w:t>
      </w:r>
      <w:r>
        <w:rPr>
          <w:rFonts w:ascii="Liberation Serif" w:hAnsi="Liberation Serif"/>
          <w:color w:val="000000"/>
          <w:sz w:val="24"/>
          <w:szCs w:val="24"/>
        </w:rPr>
        <w:t xml:space="preserve"> (Text)</w:t>
      </w:r>
    </w:p>
    <w:p>
      <w:pPr>
        <w:pStyle w:val="BodyText"/>
        <w:numPr>
          <w:ilvl w:val="0"/>
          <w:numId w:val="31"/>
        </w:numPr>
        <w:tabs>
          <w:tab w:val="clear" w:pos="720"/>
          <w:tab w:val="left" w:pos="0" w:leader="none"/>
        </w:tabs>
        <w:ind w:hanging="283" w:left="709"/>
        <w:rPr/>
      </w:pPr>
      <w:r>
        <w:rPr>
          <w:rStyle w:val="SourceText"/>
          <w:rFonts w:ascii="Liberation Serif" w:hAnsi="Liberation Serif"/>
          <w:color w:val="000000"/>
          <w:sz w:val="24"/>
          <w:szCs w:val="24"/>
        </w:rPr>
        <w:t>Email</w:t>
      </w:r>
      <w:r>
        <w:rPr>
          <w:rFonts w:ascii="Liberation Serif" w:hAnsi="Liberation Serif"/>
          <w:color w:val="000000"/>
          <w:sz w:val="24"/>
          <w:szCs w:val="24"/>
        </w:rPr>
        <w:t xml:space="preserve"> (Email)</w:t>
      </w:r>
    </w:p>
    <w:p>
      <w:pPr>
        <w:pStyle w:val="BodyText"/>
        <w:numPr>
          <w:ilvl w:val="0"/>
          <w:numId w:val="31"/>
        </w:numPr>
        <w:tabs>
          <w:tab w:val="clear" w:pos="720"/>
          <w:tab w:val="left" w:pos="0" w:leader="none"/>
        </w:tabs>
        <w:ind w:hanging="283" w:left="709"/>
        <w:rPr/>
      </w:pPr>
      <w:r>
        <w:rPr>
          <w:rStyle w:val="SourceText"/>
          <w:rFonts w:ascii="Liberation Serif" w:hAnsi="Liberation Serif"/>
          <w:color w:val="000000"/>
          <w:sz w:val="24"/>
          <w:szCs w:val="24"/>
        </w:rPr>
        <w:t>Phone</w:t>
      </w:r>
      <w:r>
        <w:rPr>
          <w:rFonts w:ascii="Liberation Serif" w:hAnsi="Liberation Serif"/>
          <w:color w:val="000000"/>
          <w:sz w:val="24"/>
          <w:szCs w:val="24"/>
        </w:rPr>
        <w:t xml:space="preserve"> (Phone)</w:t>
      </w:r>
    </w:p>
    <w:p>
      <w:pPr>
        <w:pStyle w:val="BodyText"/>
        <w:numPr>
          <w:ilvl w:val="0"/>
          <w:numId w:val="31"/>
        </w:numPr>
        <w:tabs>
          <w:tab w:val="clear" w:pos="720"/>
          <w:tab w:val="left" w:pos="0" w:leader="none"/>
        </w:tabs>
        <w:ind w:hanging="283" w:left="709"/>
        <w:rPr/>
      </w:pPr>
      <w:r>
        <w:rPr>
          <w:rStyle w:val="SourceText"/>
          <w:rFonts w:ascii="Liberation Serif" w:hAnsi="Liberation Serif"/>
          <w:color w:val="000000"/>
          <w:sz w:val="24"/>
          <w:szCs w:val="24"/>
        </w:rPr>
        <w:t>Loyalty_Status__c</w:t>
      </w:r>
      <w:r>
        <w:rPr>
          <w:rFonts w:ascii="Liberation Serif" w:hAnsi="Liberation Serif"/>
          <w:color w:val="000000"/>
          <w:sz w:val="24"/>
          <w:szCs w:val="24"/>
        </w:rPr>
        <w:t xml:space="preserve"> (Picklist)</w:t>
      </w:r>
    </w:p>
    <w:p>
      <w:pPr>
        <w:pStyle w:val="BodyText"/>
        <w:numPr>
          <w:ilvl w:val="0"/>
          <w:numId w:val="31"/>
        </w:numPr>
        <w:tabs>
          <w:tab w:val="clear" w:pos="720"/>
          <w:tab w:val="left" w:pos="0" w:leader="none"/>
        </w:tabs>
        <w:ind w:hanging="283" w:left="709"/>
        <w:rPr/>
      </w:pPr>
      <w:r>
        <w:rPr>
          <w:rStyle w:val="SourceText"/>
          <w:rFonts w:ascii="Liberation Serif" w:hAnsi="Liberation Serif"/>
          <w:color w:val="000000"/>
          <w:sz w:val="24"/>
          <w:szCs w:val="24"/>
        </w:rPr>
        <w:t>Total_Orders__c</w:t>
      </w:r>
      <w:r>
        <w:rPr>
          <w:rFonts w:ascii="Liberation Serif" w:hAnsi="Liberation Serif"/>
          <w:color w:val="000000"/>
          <w:sz w:val="24"/>
          <w:szCs w:val="24"/>
        </w:rPr>
        <w:t xml:space="preserve"> (Number)</w:t>
      </w:r>
    </w:p>
    <w:p>
      <w:pPr>
        <w:pStyle w:val="Heading4"/>
        <w:spacing w:before="200" w:after="283"/>
        <w:rPr/>
      </w:pPr>
      <w:r>
        <w:rPr>
          <w:rFonts w:ascii="Liberation Serif" w:hAnsi="Liberation Serif"/>
          <w:color w:val="000000"/>
          <w:sz w:val="24"/>
          <w:szCs w:val="24"/>
        </w:rPr>
        <w:t xml:space="preserve">➤ </w:t>
      </w:r>
      <w:r>
        <w:rPr>
          <w:rStyle w:val="Strong"/>
          <w:rFonts w:ascii="Liberation Serif" w:hAnsi="Liberation Serif"/>
          <w:b/>
          <w:bCs/>
          <w:color w:val="000000"/>
          <w:sz w:val="24"/>
          <w:szCs w:val="24"/>
        </w:rPr>
        <w:t>In HandsMen_Order__c</w:t>
      </w:r>
      <w:r>
        <w:rPr>
          <w:rFonts w:ascii="Liberation Serif" w:hAnsi="Liberation Serif"/>
          <w:color w:val="000000"/>
          <w:sz w:val="24"/>
          <w:szCs w:val="24"/>
        </w:rPr>
        <w:t>:</w:t>
      </w:r>
    </w:p>
    <w:p>
      <w:pPr>
        <w:pStyle w:val="BodyText"/>
        <w:numPr>
          <w:ilvl w:val="0"/>
          <w:numId w:val="32"/>
        </w:numPr>
        <w:tabs>
          <w:tab w:val="clear" w:pos="720"/>
          <w:tab w:val="left" w:pos="0" w:leader="none"/>
        </w:tabs>
        <w:ind w:hanging="283" w:left="709"/>
        <w:rPr/>
      </w:pPr>
      <w:r>
        <w:rPr>
          <w:rStyle w:val="SourceText"/>
          <w:rFonts w:ascii="Liberation Serif" w:hAnsi="Liberation Serif"/>
          <w:color w:val="000000"/>
          <w:sz w:val="24"/>
          <w:szCs w:val="24"/>
        </w:rPr>
        <w:t>Order_Date__c</w:t>
      </w:r>
      <w:r>
        <w:rPr>
          <w:rFonts w:ascii="Liberation Serif" w:hAnsi="Liberation Serif"/>
          <w:color w:val="000000"/>
          <w:sz w:val="24"/>
          <w:szCs w:val="24"/>
        </w:rPr>
        <w:t xml:space="preserve"> (Date)</w:t>
      </w:r>
    </w:p>
    <w:p>
      <w:pPr>
        <w:pStyle w:val="BodyText"/>
        <w:numPr>
          <w:ilvl w:val="0"/>
          <w:numId w:val="32"/>
        </w:numPr>
        <w:tabs>
          <w:tab w:val="clear" w:pos="720"/>
          <w:tab w:val="left" w:pos="0" w:leader="none"/>
        </w:tabs>
        <w:ind w:hanging="283" w:left="709"/>
        <w:rPr/>
      </w:pPr>
      <w:r>
        <w:rPr>
          <w:rStyle w:val="SourceText"/>
          <w:rFonts w:ascii="Liberation Serif" w:hAnsi="Liberation Serif"/>
          <w:color w:val="000000"/>
          <w:sz w:val="24"/>
          <w:szCs w:val="24"/>
        </w:rPr>
        <w:t>Service_Type__c</w:t>
      </w:r>
      <w:r>
        <w:rPr>
          <w:rFonts w:ascii="Liberation Serif" w:hAnsi="Liberation Serif"/>
          <w:color w:val="000000"/>
          <w:sz w:val="24"/>
          <w:szCs w:val="24"/>
        </w:rPr>
        <w:t xml:space="preserve"> (Picklist)</w:t>
      </w:r>
    </w:p>
    <w:p>
      <w:pPr>
        <w:pStyle w:val="BodyText"/>
        <w:numPr>
          <w:ilvl w:val="0"/>
          <w:numId w:val="32"/>
        </w:numPr>
        <w:tabs>
          <w:tab w:val="clear" w:pos="720"/>
          <w:tab w:val="left" w:pos="0" w:leader="none"/>
        </w:tabs>
        <w:ind w:hanging="283" w:left="709"/>
        <w:rPr/>
      </w:pPr>
      <w:r>
        <w:rPr>
          <w:rStyle w:val="SourceText"/>
          <w:rFonts w:ascii="Liberation Serif" w:hAnsi="Liberation Serif"/>
          <w:color w:val="000000"/>
          <w:sz w:val="24"/>
          <w:szCs w:val="24"/>
        </w:rPr>
        <w:t>Order_Status__c</w:t>
      </w:r>
      <w:r>
        <w:rPr>
          <w:rFonts w:ascii="Liberation Serif" w:hAnsi="Liberation Serif"/>
          <w:color w:val="000000"/>
          <w:sz w:val="24"/>
          <w:szCs w:val="24"/>
        </w:rPr>
        <w:t xml:space="preserve"> (Picklist)</w:t>
      </w:r>
    </w:p>
    <w:p>
      <w:pPr>
        <w:pStyle w:val="BodyText"/>
        <w:numPr>
          <w:ilvl w:val="0"/>
          <w:numId w:val="32"/>
        </w:numPr>
        <w:tabs>
          <w:tab w:val="clear" w:pos="720"/>
          <w:tab w:val="left" w:pos="0" w:leader="none"/>
        </w:tabs>
        <w:ind w:hanging="283" w:left="709"/>
        <w:rPr/>
      </w:pPr>
      <w:r>
        <w:rPr>
          <w:rStyle w:val="SourceText"/>
          <w:rFonts w:ascii="Liberation Serif" w:hAnsi="Liberation Serif"/>
          <w:color w:val="000000"/>
          <w:sz w:val="24"/>
          <w:szCs w:val="24"/>
        </w:rPr>
        <w:t>Customer__c</w:t>
      </w:r>
      <w:r>
        <w:rPr>
          <w:rFonts w:ascii="Liberation Serif" w:hAnsi="Liberation Serif"/>
          <w:color w:val="000000"/>
          <w:sz w:val="24"/>
          <w:szCs w:val="24"/>
        </w:rPr>
        <w:t xml:space="preserve"> (Lookup to Customer)</w:t>
      </w:r>
    </w:p>
    <w:p>
      <w:pPr>
        <w:pStyle w:val="BodyText"/>
        <w:numPr>
          <w:ilvl w:val="0"/>
          <w:numId w:val="32"/>
        </w:numPr>
        <w:tabs>
          <w:tab w:val="clear" w:pos="720"/>
          <w:tab w:val="left" w:pos="0" w:leader="none"/>
        </w:tabs>
        <w:ind w:hanging="283" w:left="709"/>
        <w:rPr/>
      </w:pPr>
      <w:r>
        <w:rPr>
          <w:rStyle w:val="SourceText"/>
          <w:rFonts w:ascii="Liberation Serif" w:hAnsi="Liberation Serif"/>
          <w:color w:val="000000"/>
          <w:sz w:val="24"/>
          <w:szCs w:val="24"/>
        </w:rPr>
        <w:t>Total_Amount__c</w:t>
      </w:r>
      <w:r>
        <w:rPr>
          <w:rFonts w:ascii="Liberation Serif" w:hAnsi="Liberation Serif"/>
          <w:color w:val="000000"/>
          <w:sz w:val="24"/>
          <w:szCs w:val="24"/>
        </w:rPr>
        <w:t xml:space="preserve"> (Currency)</w:t>
      </w:r>
    </w:p>
    <w:p>
      <w:pPr>
        <w:pStyle w:val="Heading4"/>
        <w:spacing w:before="200" w:after="283"/>
        <w:rPr/>
      </w:pPr>
      <w:r>
        <w:rPr>
          <w:rFonts w:ascii="Liberation Serif" w:hAnsi="Liberation Serif"/>
          <w:color w:val="000000"/>
          <w:sz w:val="24"/>
          <w:szCs w:val="24"/>
        </w:rPr>
        <w:t xml:space="preserve">➤ </w:t>
      </w:r>
      <w:r>
        <w:rPr>
          <w:rStyle w:val="Strong"/>
          <w:rFonts w:ascii="Liberation Serif" w:hAnsi="Liberation Serif"/>
          <w:b/>
          <w:bCs/>
          <w:color w:val="000000"/>
          <w:sz w:val="24"/>
          <w:szCs w:val="24"/>
        </w:rPr>
        <w:t>In HandsMen_Service__c</w:t>
      </w:r>
      <w:r>
        <w:rPr>
          <w:rFonts w:ascii="Liberation Serif" w:hAnsi="Liberation Serif"/>
          <w:color w:val="000000"/>
          <w:sz w:val="24"/>
          <w:szCs w:val="24"/>
        </w:rPr>
        <w:t>:</w:t>
      </w:r>
    </w:p>
    <w:p>
      <w:pPr>
        <w:pStyle w:val="BodyText"/>
        <w:numPr>
          <w:ilvl w:val="0"/>
          <w:numId w:val="33"/>
        </w:numPr>
        <w:tabs>
          <w:tab w:val="clear" w:pos="720"/>
          <w:tab w:val="left" w:pos="0" w:leader="none"/>
        </w:tabs>
        <w:ind w:hanging="283" w:left="709"/>
        <w:rPr/>
      </w:pPr>
      <w:r>
        <w:rPr>
          <w:rStyle w:val="SourceText"/>
          <w:rFonts w:ascii="Liberation Serif" w:hAnsi="Liberation Serif"/>
          <w:color w:val="000000"/>
          <w:sz w:val="24"/>
          <w:szCs w:val="24"/>
        </w:rPr>
        <w:t>Service_Name__c</w:t>
      </w:r>
      <w:r>
        <w:rPr>
          <w:rFonts w:ascii="Liberation Serif" w:hAnsi="Liberation Serif"/>
          <w:color w:val="000000"/>
          <w:sz w:val="24"/>
          <w:szCs w:val="24"/>
        </w:rPr>
        <w:t xml:space="preserve"> (Text)</w:t>
      </w:r>
    </w:p>
    <w:p>
      <w:pPr>
        <w:pStyle w:val="BodyText"/>
        <w:numPr>
          <w:ilvl w:val="0"/>
          <w:numId w:val="33"/>
        </w:numPr>
        <w:tabs>
          <w:tab w:val="clear" w:pos="720"/>
          <w:tab w:val="left" w:pos="0" w:leader="none"/>
        </w:tabs>
        <w:ind w:hanging="283" w:left="709"/>
        <w:rPr/>
      </w:pPr>
      <w:r>
        <w:rPr>
          <w:rStyle w:val="SourceText"/>
          <w:rFonts w:ascii="Liberation Serif" w:hAnsi="Liberation Serif"/>
          <w:color w:val="000000"/>
          <w:sz w:val="24"/>
          <w:szCs w:val="24"/>
        </w:rPr>
        <w:t>Price__c</w:t>
      </w:r>
      <w:r>
        <w:rPr>
          <w:rFonts w:ascii="Liberation Serif" w:hAnsi="Liberation Serif"/>
          <w:color w:val="000000"/>
          <w:sz w:val="24"/>
          <w:szCs w:val="24"/>
        </w:rPr>
        <w:t xml:space="preserve"> (Currency)</w:t>
      </w:r>
    </w:p>
    <w:p>
      <w:pPr>
        <w:pStyle w:val="BodyText"/>
        <w:numPr>
          <w:ilvl w:val="0"/>
          <w:numId w:val="33"/>
        </w:numPr>
        <w:tabs>
          <w:tab w:val="clear" w:pos="720"/>
          <w:tab w:val="left" w:pos="0" w:leader="none"/>
        </w:tabs>
        <w:ind w:hanging="283" w:left="709"/>
        <w:rPr/>
      </w:pPr>
      <w:r>
        <w:rPr>
          <w:rStyle w:val="SourceText"/>
          <w:rFonts w:ascii="Liberation Serif" w:hAnsi="Liberation Serif"/>
          <w:color w:val="000000"/>
          <w:sz w:val="24"/>
          <w:szCs w:val="24"/>
        </w:rPr>
        <w:t>Duration__c</w:t>
      </w:r>
      <w:r>
        <w:rPr>
          <w:rFonts w:ascii="Liberation Serif" w:hAnsi="Liberation Serif"/>
          <w:color w:val="000000"/>
          <w:sz w:val="24"/>
          <w:szCs w:val="24"/>
        </w:rPr>
        <w:t xml:space="preserve"> (Number in minutes)</w:t>
      </w:r>
    </w:p>
    <w:p>
      <w:pPr>
        <w:pStyle w:val="BodyText"/>
        <w:numPr>
          <w:ilvl w:val="0"/>
          <w:numId w:val="33"/>
        </w:numPr>
        <w:tabs>
          <w:tab w:val="clear" w:pos="720"/>
          <w:tab w:val="left" w:pos="0" w:leader="none"/>
        </w:tabs>
        <w:ind w:hanging="283" w:left="709"/>
        <w:rPr/>
      </w:pPr>
      <w:r>
        <w:rPr>
          <w:rStyle w:val="SourceText"/>
          <w:rFonts w:ascii="Liberation Serif" w:hAnsi="Liberation Serif"/>
          <w:color w:val="000000"/>
          <w:sz w:val="24"/>
          <w:szCs w:val="24"/>
        </w:rPr>
        <w:t>Available_Slots__c</w:t>
      </w:r>
      <w:r>
        <w:rPr>
          <w:rFonts w:ascii="Liberation Serif" w:hAnsi="Liberation Serif"/>
          <w:color w:val="000000"/>
          <w:sz w:val="24"/>
          <w:szCs w:val="24"/>
        </w:rPr>
        <w:t xml:space="preserve"> (Number)</w:t>
      </w:r>
    </w:p>
    <w:p>
      <w:pPr>
        <w:pStyle w:val="Heading3"/>
        <w:spacing w:before="200" w:after="283"/>
        <w:rPr>
          <w:rFonts w:ascii="Liberation Serif" w:hAnsi="Liberation Serif"/>
          <w:color w:val="000000"/>
          <w:sz w:val="24"/>
          <w:szCs w:val="24"/>
        </w:rPr>
      </w:pPr>
      <w:r>
        <w:rPr>
          <w:rFonts w:ascii="Liberation Serif" w:hAnsi="Liberation Serif"/>
          <w:color w:val="000000"/>
          <w:sz w:val="24"/>
          <w:szCs w:val="24"/>
        </w:rPr>
        <w:t>Business Impact:</w:t>
      </w:r>
    </w:p>
    <w:p>
      <w:pPr>
        <w:pStyle w:val="BodyText"/>
        <w:rPr>
          <w:rFonts w:ascii="Liberation Serif" w:hAnsi="Liberation Serif"/>
          <w:color w:val="000000"/>
          <w:sz w:val="24"/>
          <w:szCs w:val="24"/>
        </w:rPr>
      </w:pPr>
      <w:r>
        <w:rPr>
          <w:rFonts w:ascii="Liberation Serif" w:hAnsi="Liberation Serif"/>
          <w:color w:val="000000"/>
          <w:sz w:val="24"/>
          <w:szCs w:val="24"/>
        </w:rPr>
        <w:t>The creation of these fields and relationships:</w:t>
      </w:r>
    </w:p>
    <w:p>
      <w:pPr>
        <w:pStyle w:val="BodyText"/>
        <w:numPr>
          <w:ilvl w:val="0"/>
          <w:numId w:val="34"/>
        </w:numPr>
        <w:tabs>
          <w:tab w:val="clear" w:pos="720"/>
          <w:tab w:val="left" w:pos="0" w:leader="none"/>
        </w:tabs>
        <w:ind w:hanging="283" w:left="709"/>
        <w:rPr/>
      </w:pPr>
      <w:r>
        <w:rPr>
          <w:rFonts w:ascii="Liberation Serif" w:hAnsi="Liberation Serif"/>
          <w:color w:val="000000"/>
          <w:sz w:val="24"/>
          <w:szCs w:val="24"/>
        </w:rPr>
        <w:t xml:space="preserve">Ensures </w:t>
      </w:r>
      <w:r>
        <w:rPr>
          <w:rStyle w:val="Strong"/>
          <w:rFonts w:ascii="Liberation Serif" w:hAnsi="Liberation Serif"/>
          <w:color w:val="000000"/>
          <w:sz w:val="24"/>
          <w:szCs w:val="24"/>
        </w:rPr>
        <w:t>data consistency</w:t>
      </w:r>
      <w:r>
        <w:rPr>
          <w:rFonts w:ascii="Liberation Serif" w:hAnsi="Liberation Serif"/>
          <w:color w:val="000000"/>
          <w:sz w:val="24"/>
          <w:szCs w:val="24"/>
        </w:rPr>
        <w:t xml:space="preserve"> and </w:t>
      </w:r>
      <w:r>
        <w:rPr>
          <w:rStyle w:val="Strong"/>
          <w:rFonts w:ascii="Liberation Serif" w:hAnsi="Liberation Serif"/>
          <w:color w:val="000000"/>
          <w:sz w:val="24"/>
          <w:szCs w:val="24"/>
        </w:rPr>
        <w:t>validation</w:t>
      </w:r>
      <w:r>
        <w:rPr>
          <w:rFonts w:ascii="Liberation Serif" w:hAnsi="Liberation Serif"/>
          <w:color w:val="000000"/>
          <w:sz w:val="24"/>
          <w:szCs w:val="24"/>
        </w:rPr>
        <w:t>.</w:t>
      </w:r>
    </w:p>
    <w:p>
      <w:pPr>
        <w:pStyle w:val="BodyText"/>
        <w:numPr>
          <w:ilvl w:val="0"/>
          <w:numId w:val="34"/>
        </w:numPr>
        <w:tabs>
          <w:tab w:val="clear" w:pos="720"/>
          <w:tab w:val="left" w:pos="0" w:leader="none"/>
        </w:tabs>
        <w:ind w:hanging="283" w:left="709"/>
        <w:rPr/>
      </w:pPr>
      <w:r>
        <w:rPr>
          <w:rFonts w:ascii="Liberation Serif" w:hAnsi="Liberation Serif"/>
          <w:color w:val="000000"/>
          <w:sz w:val="24"/>
          <w:szCs w:val="24"/>
        </w:rPr>
        <w:t xml:space="preserve">Enhances </w:t>
      </w:r>
      <w:r>
        <w:rPr>
          <w:rStyle w:val="Strong"/>
          <w:rFonts w:ascii="Liberation Serif" w:hAnsi="Liberation Serif"/>
          <w:color w:val="000000"/>
          <w:sz w:val="24"/>
          <w:szCs w:val="24"/>
        </w:rPr>
        <w:t>data accessibility</w:t>
      </w:r>
      <w:r>
        <w:rPr>
          <w:rFonts w:ascii="Liberation Serif" w:hAnsi="Liberation Serif"/>
          <w:color w:val="000000"/>
          <w:sz w:val="24"/>
          <w:szCs w:val="24"/>
        </w:rPr>
        <w:t xml:space="preserve"> through relationships.</w:t>
      </w:r>
    </w:p>
    <w:p>
      <w:pPr>
        <w:pStyle w:val="BodyText"/>
        <w:numPr>
          <w:ilvl w:val="0"/>
          <w:numId w:val="34"/>
        </w:numPr>
        <w:tabs>
          <w:tab w:val="clear" w:pos="720"/>
          <w:tab w:val="left" w:pos="0" w:leader="none"/>
        </w:tabs>
        <w:ind w:hanging="283" w:left="709"/>
        <w:rPr/>
      </w:pPr>
      <w:r>
        <w:rPr>
          <w:rFonts w:ascii="Liberation Serif" w:hAnsi="Liberation Serif"/>
          <w:color w:val="000000"/>
          <w:sz w:val="24"/>
          <w:szCs w:val="24"/>
        </w:rPr>
        <w:t xml:space="preserve">Enables </w:t>
      </w:r>
      <w:r>
        <w:rPr>
          <w:rStyle w:val="Strong"/>
          <w:rFonts w:ascii="Liberation Serif" w:hAnsi="Liberation Serif"/>
          <w:color w:val="000000"/>
          <w:sz w:val="24"/>
          <w:szCs w:val="24"/>
        </w:rPr>
        <w:t>custom reporting</w:t>
      </w:r>
      <w:r>
        <w:rPr>
          <w:rFonts w:ascii="Liberation Serif" w:hAnsi="Liberation Serif"/>
          <w:color w:val="000000"/>
          <w:sz w:val="24"/>
          <w:szCs w:val="24"/>
        </w:rPr>
        <w:t xml:space="preserve"> and </w:t>
      </w:r>
      <w:r>
        <w:rPr>
          <w:rStyle w:val="Strong"/>
          <w:rFonts w:ascii="Liberation Serif" w:hAnsi="Liberation Serif"/>
          <w:color w:val="000000"/>
          <w:sz w:val="24"/>
          <w:szCs w:val="24"/>
        </w:rPr>
        <w:t>workflow automation</w:t>
      </w:r>
      <w:r>
        <w:rPr>
          <w:rFonts w:ascii="Liberation Serif" w:hAnsi="Liberation Serif"/>
          <w:color w:val="000000"/>
          <w:sz w:val="24"/>
          <w:szCs w:val="24"/>
        </w:rPr>
        <w:t>.</w:t>
      </w:r>
    </w:p>
    <w:p>
      <w:pPr>
        <w:pStyle w:val="BodyText"/>
        <w:numPr>
          <w:ilvl w:val="0"/>
          <w:numId w:val="34"/>
        </w:numPr>
        <w:tabs>
          <w:tab w:val="clear" w:pos="720"/>
          <w:tab w:val="left" w:pos="0" w:leader="none"/>
        </w:tabs>
        <w:ind w:hanging="283" w:left="709"/>
        <w:rPr/>
      </w:pPr>
      <w:r>
        <w:rPr>
          <w:rFonts w:ascii="Liberation Serif" w:hAnsi="Liberation Serif"/>
          <w:color w:val="000000"/>
          <w:sz w:val="24"/>
          <w:szCs w:val="24"/>
        </w:rPr>
        <w:t xml:space="preserve">Supports </w:t>
      </w:r>
      <w:r>
        <w:rPr>
          <w:rStyle w:val="Strong"/>
          <w:rFonts w:ascii="Liberation Serif" w:hAnsi="Liberation Serif"/>
          <w:color w:val="000000"/>
          <w:sz w:val="24"/>
          <w:szCs w:val="24"/>
        </w:rPr>
        <w:t>future scalability</w:t>
      </w:r>
      <w:r>
        <w:rPr>
          <w:rFonts w:ascii="Liberation Serif" w:hAnsi="Liberation Serif"/>
          <w:color w:val="000000"/>
          <w:sz w:val="24"/>
          <w:szCs w:val="24"/>
        </w:rPr>
        <w:t xml:space="preserve"> of the app.</w:t>
      </w:r>
    </w:p>
    <w:p>
      <w:pPr>
        <w:pStyle w:val="Heading2"/>
        <w:rPr>
          <w:rFonts w:ascii="Liberation Serif" w:hAnsi="Liberation Serif"/>
          <w:color w:val="000000"/>
          <w:sz w:val="26"/>
          <w:szCs w:val="26"/>
        </w:rPr>
      </w:pPr>
      <w:r>
        <w:rPr>
          <w:rFonts w:ascii="Liberation Serif" w:hAnsi="Liberation Serif"/>
          <w:color w:val="000000"/>
          <w:sz w:val="26"/>
          <w:szCs w:val="26"/>
        </w:rPr>
        <w:t>Data Configuration – Validation Rules</w:t>
      </w:r>
    </w:p>
    <w:p>
      <w:pPr>
        <w:pStyle w:val="Heading3"/>
        <w:spacing w:before="200" w:after="283"/>
        <w:rPr>
          <w:rFonts w:ascii="Liberation Serif" w:hAnsi="Liberation Serif"/>
          <w:color w:val="000000"/>
          <w:sz w:val="24"/>
          <w:szCs w:val="24"/>
        </w:rPr>
      </w:pPr>
      <w:r>
        <w:rPr>
          <w:rFonts w:ascii="Liberation Serif" w:hAnsi="Liberation Serif"/>
          <w:color w:val="000000"/>
          <w:sz w:val="24"/>
          <w:szCs w:val="24"/>
        </w:rPr>
        <w:t>What are Validation Rules?</w:t>
      </w:r>
    </w:p>
    <w:p>
      <w:pPr>
        <w:pStyle w:val="BodyText"/>
        <w:rPr/>
      </w:pPr>
      <w:r>
        <w:rPr>
          <w:rFonts w:ascii="Liberation Serif" w:hAnsi="Liberation Serif"/>
          <w:color w:val="000000"/>
          <w:sz w:val="24"/>
          <w:szCs w:val="24"/>
        </w:rPr>
        <w:t xml:space="preserve">Validation Rules in Salesforce are used to ensure that </w:t>
      </w:r>
      <w:r>
        <w:rPr>
          <w:rStyle w:val="Strong"/>
          <w:rFonts w:ascii="Liberation Serif" w:hAnsi="Liberation Serif"/>
          <w:color w:val="000000"/>
          <w:sz w:val="24"/>
          <w:szCs w:val="24"/>
        </w:rPr>
        <w:t>data entered into records meets the required standards</w:t>
      </w:r>
      <w:r>
        <w:rPr>
          <w:rFonts w:ascii="Liberation Serif" w:hAnsi="Liberation Serif"/>
          <w:color w:val="000000"/>
          <w:sz w:val="24"/>
          <w:szCs w:val="24"/>
        </w:rPr>
        <w:t xml:space="preserve"> before it can be saved. These rules help in maintaining </w:t>
      </w:r>
      <w:r>
        <w:rPr>
          <w:rStyle w:val="Strong"/>
          <w:rFonts w:ascii="Liberation Serif" w:hAnsi="Liberation Serif"/>
          <w:color w:val="000000"/>
          <w:sz w:val="24"/>
          <w:szCs w:val="24"/>
        </w:rPr>
        <w:t>data integrity</w:t>
      </w:r>
      <w:r>
        <w:rPr>
          <w:rFonts w:ascii="Liberation Serif" w:hAnsi="Liberation Serif"/>
          <w:color w:val="000000"/>
          <w:sz w:val="24"/>
          <w:szCs w:val="24"/>
        </w:rPr>
        <w:t xml:space="preserve">, </w:t>
      </w:r>
      <w:r>
        <w:rPr>
          <w:rStyle w:val="Strong"/>
          <w:rFonts w:ascii="Liberation Serif" w:hAnsi="Liberation Serif"/>
          <w:color w:val="000000"/>
          <w:sz w:val="24"/>
          <w:szCs w:val="24"/>
        </w:rPr>
        <w:t>completeness</w:t>
      </w:r>
      <w:r>
        <w:rPr>
          <w:rFonts w:ascii="Liberation Serif" w:hAnsi="Liberation Serif"/>
          <w:color w:val="000000"/>
          <w:sz w:val="24"/>
          <w:szCs w:val="24"/>
        </w:rPr>
        <w:t xml:space="preserve">, and </w:t>
      </w:r>
      <w:r>
        <w:rPr>
          <w:rStyle w:val="Strong"/>
          <w:rFonts w:ascii="Liberation Serif" w:hAnsi="Liberation Serif"/>
          <w:color w:val="000000"/>
          <w:sz w:val="24"/>
          <w:szCs w:val="24"/>
        </w:rPr>
        <w:t>consistency</w:t>
      </w:r>
      <w:r>
        <w:rPr>
          <w:rFonts w:ascii="Liberation Serif" w:hAnsi="Liberation Serif"/>
          <w:color w:val="000000"/>
          <w:sz w:val="24"/>
          <w:szCs w:val="24"/>
        </w:rPr>
        <w:t xml:space="preserve"> across objects.</w:t>
      </w:r>
    </w:p>
    <w:p>
      <w:pPr>
        <w:pStyle w:val="Heading3"/>
        <w:spacing w:before="200" w:after="283"/>
        <w:rPr>
          <w:rFonts w:ascii="Liberation Serif" w:hAnsi="Liberation Serif"/>
          <w:color w:val="000000"/>
          <w:sz w:val="24"/>
          <w:szCs w:val="24"/>
        </w:rPr>
      </w:pPr>
      <w:r>
        <w:rPr>
          <w:rFonts w:ascii="Liberation Serif" w:hAnsi="Liberation Serif"/>
          <w:color w:val="000000"/>
          <w:sz w:val="24"/>
          <w:szCs w:val="24"/>
        </w:rPr>
        <w:t>Purpose in Our Project</w:t>
      </w:r>
    </w:p>
    <w:p>
      <w:pPr>
        <w:pStyle w:val="BodyText"/>
        <w:rPr/>
      </w:pPr>
      <w:r>
        <w:rPr>
          <w:rFonts w:ascii="Liberation Serif" w:hAnsi="Liberation Serif"/>
          <w:color w:val="000000"/>
          <w:sz w:val="24"/>
          <w:szCs w:val="24"/>
        </w:rPr>
        <w:t xml:space="preserve">In our </w:t>
      </w:r>
      <w:r>
        <w:rPr>
          <w:rStyle w:val="Emphasis"/>
          <w:rFonts w:ascii="Liberation Serif" w:hAnsi="Liberation Serif"/>
          <w:color w:val="000000"/>
          <w:sz w:val="24"/>
          <w:szCs w:val="24"/>
        </w:rPr>
        <w:t>HandsMen Threads</w:t>
      </w:r>
      <w:r>
        <w:rPr>
          <w:rFonts w:ascii="Liberation Serif" w:hAnsi="Liberation Serif"/>
          <w:color w:val="000000"/>
          <w:sz w:val="24"/>
          <w:szCs w:val="24"/>
        </w:rPr>
        <w:t xml:space="preserve"> Salesforce application, validation rules are used to:</w:t>
      </w:r>
    </w:p>
    <w:p>
      <w:pPr>
        <w:pStyle w:val="BodyText"/>
        <w:numPr>
          <w:ilvl w:val="0"/>
          <w:numId w:val="35"/>
        </w:numPr>
        <w:tabs>
          <w:tab w:val="clear" w:pos="720"/>
          <w:tab w:val="left" w:pos="0" w:leader="none"/>
        </w:tabs>
        <w:ind w:hanging="283" w:left="709"/>
        <w:rPr/>
      </w:pPr>
      <w:r>
        <w:rPr>
          <w:rStyle w:val="Strong"/>
          <w:rFonts w:ascii="Liberation Serif" w:hAnsi="Liberation Serif"/>
          <w:color w:val="000000"/>
          <w:sz w:val="24"/>
          <w:szCs w:val="24"/>
        </w:rPr>
        <w:t>Prevent incomplete or incorrect data</w:t>
      </w:r>
      <w:r>
        <w:rPr>
          <w:rFonts w:ascii="Liberation Serif" w:hAnsi="Liberation Serif"/>
          <w:color w:val="000000"/>
          <w:sz w:val="24"/>
          <w:szCs w:val="24"/>
        </w:rPr>
        <w:t xml:space="preserve"> entries in the </w:t>
      </w:r>
      <w:r>
        <w:rPr>
          <w:rStyle w:val="Emphasis"/>
          <w:rFonts w:ascii="Liberation Serif" w:hAnsi="Liberation Serif"/>
          <w:color w:val="000000"/>
          <w:sz w:val="24"/>
          <w:szCs w:val="24"/>
        </w:rPr>
        <w:t>HandsMen Customer</w:t>
      </w:r>
      <w:r>
        <w:rPr>
          <w:rFonts w:ascii="Liberation Serif" w:hAnsi="Liberation Serif"/>
          <w:color w:val="000000"/>
          <w:sz w:val="24"/>
          <w:szCs w:val="24"/>
        </w:rPr>
        <w:t xml:space="preserve">, </w:t>
      </w:r>
      <w:r>
        <w:rPr>
          <w:rStyle w:val="Emphasis"/>
          <w:rFonts w:ascii="Liberation Serif" w:hAnsi="Liberation Serif"/>
          <w:color w:val="000000"/>
          <w:sz w:val="24"/>
          <w:szCs w:val="24"/>
        </w:rPr>
        <w:t>Order</w:t>
      </w:r>
      <w:r>
        <w:rPr>
          <w:rFonts w:ascii="Liberation Serif" w:hAnsi="Liberation Serif"/>
          <w:color w:val="000000"/>
          <w:sz w:val="24"/>
          <w:szCs w:val="24"/>
        </w:rPr>
        <w:t xml:space="preserve">, and </w:t>
      </w:r>
      <w:r>
        <w:rPr>
          <w:rStyle w:val="Emphasis"/>
          <w:rFonts w:ascii="Liberation Serif" w:hAnsi="Liberation Serif"/>
          <w:color w:val="000000"/>
          <w:sz w:val="24"/>
          <w:szCs w:val="24"/>
        </w:rPr>
        <w:t>Product</w:t>
      </w:r>
      <w:r>
        <w:rPr>
          <w:rFonts w:ascii="Liberation Serif" w:hAnsi="Liberation Serif"/>
          <w:color w:val="000000"/>
          <w:sz w:val="24"/>
          <w:szCs w:val="24"/>
        </w:rPr>
        <w:t xml:space="preserve"> objects.</w:t>
      </w:r>
    </w:p>
    <w:p>
      <w:pPr>
        <w:pStyle w:val="BodyText"/>
        <w:numPr>
          <w:ilvl w:val="0"/>
          <w:numId w:val="35"/>
        </w:numPr>
        <w:tabs>
          <w:tab w:val="clear" w:pos="720"/>
          <w:tab w:val="left" w:pos="0" w:leader="none"/>
        </w:tabs>
        <w:ind w:hanging="283" w:left="709"/>
        <w:rPr/>
      </w:pPr>
      <w:r>
        <w:rPr>
          <w:rStyle w:val="Strong"/>
          <w:rFonts w:ascii="Liberation Serif" w:hAnsi="Liberation Serif"/>
          <w:color w:val="000000"/>
          <w:sz w:val="24"/>
          <w:szCs w:val="24"/>
        </w:rPr>
        <w:t>Ensure business logic is followed</w:t>
      </w:r>
      <w:r>
        <w:rPr>
          <w:rFonts w:ascii="Liberation Serif" w:hAnsi="Liberation Serif"/>
          <w:color w:val="000000"/>
          <w:sz w:val="24"/>
          <w:szCs w:val="24"/>
        </w:rPr>
        <w:t xml:space="preserve"> when users create or update records.</w:t>
      </w:r>
    </w:p>
    <w:p>
      <w:pPr>
        <w:pStyle w:val="BodyText"/>
        <w:numPr>
          <w:ilvl w:val="0"/>
          <w:numId w:val="35"/>
        </w:numPr>
        <w:tabs>
          <w:tab w:val="clear" w:pos="720"/>
          <w:tab w:val="left" w:pos="0" w:leader="none"/>
        </w:tabs>
        <w:ind w:hanging="283" w:left="709"/>
        <w:rPr/>
      </w:pPr>
      <w:r>
        <w:rPr>
          <w:rFonts w:ascii="Liberation Serif" w:hAnsi="Liberation Serif"/>
          <w:color w:val="000000"/>
          <w:sz w:val="24"/>
          <w:szCs w:val="24"/>
        </w:rPr>
        <w:t xml:space="preserve">Improve the </w:t>
      </w:r>
      <w:r>
        <w:rPr>
          <w:rStyle w:val="Strong"/>
          <w:rFonts w:ascii="Liberation Serif" w:hAnsi="Liberation Serif"/>
          <w:color w:val="000000"/>
          <w:sz w:val="24"/>
          <w:szCs w:val="24"/>
        </w:rPr>
        <w:t>accuracy</w:t>
      </w:r>
      <w:r>
        <w:rPr>
          <w:rFonts w:ascii="Liberation Serif" w:hAnsi="Liberation Serif"/>
          <w:color w:val="000000"/>
          <w:sz w:val="24"/>
          <w:szCs w:val="24"/>
        </w:rPr>
        <w:t xml:space="preserve"> and </w:t>
      </w:r>
      <w:r>
        <w:rPr>
          <w:rStyle w:val="Strong"/>
          <w:rFonts w:ascii="Liberation Serif" w:hAnsi="Liberation Serif"/>
          <w:color w:val="000000"/>
          <w:sz w:val="24"/>
          <w:szCs w:val="24"/>
        </w:rPr>
        <w:t>quality</w:t>
      </w:r>
      <w:r>
        <w:rPr>
          <w:rFonts w:ascii="Liberation Serif" w:hAnsi="Liberation Serif"/>
          <w:color w:val="000000"/>
          <w:sz w:val="24"/>
          <w:szCs w:val="24"/>
        </w:rPr>
        <w:t xml:space="preserve"> of the data stored in Salesforce.</w:t>
      </w:r>
    </w:p>
    <w:p>
      <w:pPr>
        <w:pStyle w:val="Heading3"/>
        <w:spacing w:before="200" w:after="283"/>
        <w:rPr>
          <w:rFonts w:ascii="Liberation Serif" w:hAnsi="Liberation Serif"/>
          <w:color w:val="000000"/>
          <w:sz w:val="24"/>
          <w:szCs w:val="24"/>
        </w:rPr>
      </w:pPr>
      <w:r>
        <w:rPr>
          <w:rFonts w:ascii="Liberation Serif" w:hAnsi="Liberation Serif"/>
          <w:color w:val="000000"/>
          <w:sz w:val="24"/>
          <w:szCs w:val="24"/>
        </w:rPr>
        <w:t xml:space="preserve"> </w:t>
      </w:r>
      <w:r>
        <w:rPr>
          <w:rFonts w:ascii="Liberation Serif" w:hAnsi="Liberation Serif"/>
          <w:color w:val="000000"/>
          <w:sz w:val="24"/>
          <w:szCs w:val="24"/>
        </w:rPr>
        <w:t>Examples of Validation Rules Implemented:</w:t>
      </w:r>
    </w:p>
    <w:p>
      <w:pPr>
        <w:pStyle w:val="Heading4"/>
        <w:spacing w:before="200" w:after="283"/>
        <w:rPr/>
      </w:pPr>
      <w:r>
        <w:rPr>
          <w:rFonts w:ascii="Liberation Serif" w:hAnsi="Liberation Serif"/>
          <w:i w:val="false"/>
          <w:iCs w:val="false"/>
          <w:color w:val="000000"/>
          <w:sz w:val="24"/>
          <w:szCs w:val="24"/>
        </w:rPr>
        <w:t xml:space="preserve">1. </w:t>
      </w:r>
      <w:r>
        <w:rPr>
          <w:rStyle w:val="Strong"/>
          <w:rFonts w:ascii="Liberation Serif" w:hAnsi="Liberation Serif"/>
          <w:b/>
          <w:bCs/>
          <w:i w:val="false"/>
          <w:iCs w:val="false"/>
          <w:color w:val="000000"/>
          <w:sz w:val="24"/>
          <w:szCs w:val="24"/>
        </w:rPr>
        <w:t>Mandatory Email Format Check</w:t>
      </w:r>
    </w:p>
    <w:p>
      <w:pPr>
        <w:pStyle w:val="BodyText"/>
        <w:rPr/>
      </w:pPr>
      <w:r>
        <w:rPr>
          <w:rFonts w:ascii="Liberation Serif" w:hAnsi="Liberation Serif"/>
          <w:color w:val="000000"/>
          <w:sz w:val="24"/>
          <w:szCs w:val="24"/>
        </w:rPr>
        <w:t xml:space="preserve">Ensures that the </w:t>
      </w:r>
      <w:r>
        <w:rPr>
          <w:rStyle w:val="Emphasis"/>
          <w:rFonts w:ascii="Liberation Serif" w:hAnsi="Liberation Serif"/>
          <w:color w:val="000000"/>
          <w:sz w:val="24"/>
          <w:szCs w:val="24"/>
        </w:rPr>
        <w:t>Email</w:t>
      </w:r>
      <w:r>
        <w:rPr>
          <w:rFonts w:ascii="Liberation Serif" w:hAnsi="Liberation Serif"/>
          <w:color w:val="000000"/>
          <w:sz w:val="24"/>
          <w:szCs w:val="24"/>
        </w:rPr>
        <w:t xml:space="preserve"> field contains a valid email format.</w:t>
      </w:r>
    </w:p>
    <w:p>
      <w:pPr>
        <w:pStyle w:val="PreformattedText"/>
        <w:spacing w:before="0" w:after="283"/>
        <w:rPr/>
      </w:pPr>
      <w:r>
        <w:rPr>
          <w:rStyle w:val="SourceText"/>
          <w:rFonts w:ascii="Liberation Serif" w:hAnsi="Liberation Serif"/>
          <w:color w:val="000000"/>
          <w:sz w:val="24"/>
          <w:szCs w:val="24"/>
        </w:rPr>
        <w:t>NOT(REGEX(Email__c, "^[A-Za-z0-9._%+-]+@[A-Za-z0-9.-]+\\.[A-Za-z]{2,4}$"))</w:t>
      </w:r>
    </w:p>
    <w:p>
      <w:pPr>
        <w:pStyle w:val="Heading4"/>
        <w:spacing w:before="200" w:after="283"/>
        <w:rPr/>
      </w:pPr>
      <w:r>
        <w:rPr>
          <w:rFonts w:ascii="Liberation Serif" w:hAnsi="Liberation Serif"/>
          <w:i w:val="false"/>
          <w:iCs w:val="false"/>
          <w:color w:val="000000"/>
          <w:sz w:val="24"/>
          <w:szCs w:val="24"/>
        </w:rPr>
        <w:t xml:space="preserve">2. </w:t>
      </w:r>
      <w:r>
        <w:rPr>
          <w:rStyle w:val="Strong"/>
          <w:rFonts w:ascii="Liberation Serif" w:hAnsi="Liberation Serif"/>
          <w:b/>
          <w:bCs/>
          <w:i w:val="false"/>
          <w:iCs w:val="false"/>
          <w:color w:val="000000"/>
          <w:sz w:val="24"/>
          <w:szCs w:val="24"/>
        </w:rPr>
        <w:t>Phone Number Length Check</w:t>
      </w:r>
    </w:p>
    <w:p>
      <w:pPr>
        <w:pStyle w:val="BodyText"/>
        <w:rPr/>
      </w:pPr>
      <w:r>
        <w:rPr>
          <w:rFonts w:ascii="Liberation Serif" w:hAnsi="Liberation Serif"/>
          <w:color w:val="000000"/>
          <w:sz w:val="24"/>
          <w:szCs w:val="24"/>
        </w:rPr>
        <w:t xml:space="preserve">Validates that the </w:t>
      </w:r>
      <w:r>
        <w:rPr>
          <w:rStyle w:val="Emphasis"/>
          <w:rFonts w:ascii="Liberation Serif" w:hAnsi="Liberation Serif"/>
          <w:color w:val="000000"/>
          <w:sz w:val="24"/>
          <w:szCs w:val="24"/>
        </w:rPr>
        <w:t>Phone</w:t>
      </w:r>
      <w:r>
        <w:rPr>
          <w:rFonts w:ascii="Liberation Serif" w:hAnsi="Liberation Serif"/>
          <w:color w:val="000000"/>
          <w:sz w:val="24"/>
          <w:szCs w:val="24"/>
        </w:rPr>
        <w:t xml:space="preserve"> number has exactly 10 digits.</w:t>
      </w:r>
    </w:p>
    <w:p>
      <w:pPr>
        <w:pStyle w:val="PreformattedText"/>
        <w:spacing w:before="0" w:after="283"/>
        <w:rPr/>
      </w:pPr>
      <w:r>
        <w:rPr>
          <w:rStyle w:val="SourceText"/>
          <w:rFonts w:ascii="Liberation Serif" w:hAnsi="Liberation Serif"/>
          <w:color w:val="000000"/>
          <w:sz w:val="24"/>
          <w:szCs w:val="24"/>
        </w:rPr>
        <w:t>LEN(Phone__c) &lt;&gt; 10</w:t>
      </w:r>
    </w:p>
    <w:p>
      <w:pPr>
        <w:pStyle w:val="Heading4"/>
        <w:spacing w:before="200" w:after="283"/>
        <w:rPr/>
      </w:pPr>
      <w:r>
        <w:rPr>
          <w:rFonts w:ascii="Liberation Serif" w:hAnsi="Liberation Serif"/>
          <w:i w:val="false"/>
          <w:iCs w:val="false"/>
          <w:color w:val="000000"/>
          <w:sz w:val="24"/>
          <w:szCs w:val="24"/>
        </w:rPr>
        <w:t xml:space="preserve">3. </w:t>
      </w:r>
      <w:r>
        <w:rPr>
          <w:rStyle w:val="Strong"/>
          <w:rFonts w:ascii="Liberation Serif" w:hAnsi="Liberation Serif"/>
          <w:b/>
          <w:bCs/>
          <w:i w:val="false"/>
          <w:iCs w:val="false"/>
          <w:color w:val="000000"/>
          <w:sz w:val="24"/>
          <w:szCs w:val="24"/>
        </w:rPr>
        <w:t>Loyalty Status Must Be Selected</w:t>
      </w:r>
    </w:p>
    <w:p>
      <w:pPr>
        <w:pStyle w:val="BodyText"/>
        <w:rPr>
          <w:rFonts w:ascii="Liberation Serif" w:hAnsi="Liberation Serif"/>
          <w:color w:val="000000"/>
          <w:sz w:val="24"/>
          <w:szCs w:val="24"/>
        </w:rPr>
      </w:pPr>
      <w:r>
        <w:rPr>
          <w:rFonts w:ascii="Liberation Serif" w:hAnsi="Liberation Serif"/>
          <w:color w:val="000000"/>
          <w:sz w:val="24"/>
          <w:szCs w:val="24"/>
        </w:rPr>
        <w:t>Prevents saving a customer without assigning a loyalty status.</w:t>
      </w:r>
    </w:p>
    <w:p>
      <w:pPr>
        <w:pStyle w:val="PreformattedText"/>
        <w:spacing w:before="0" w:after="283"/>
        <w:rPr/>
      </w:pPr>
      <w:r>
        <w:rPr>
          <w:rStyle w:val="SourceText"/>
          <w:rFonts w:ascii="Liberation Serif" w:hAnsi="Liberation Serif"/>
          <w:color w:val="000000"/>
          <w:sz w:val="24"/>
          <w:szCs w:val="24"/>
        </w:rPr>
        <w:t>ISBLANK(Loyalty_Status__c)</w:t>
      </w:r>
    </w:p>
    <w:p>
      <w:pPr>
        <w:pStyle w:val="Heading4"/>
        <w:spacing w:before="200" w:after="283"/>
        <w:rPr/>
      </w:pPr>
      <w:r>
        <w:rPr>
          <w:rFonts w:ascii="Liberation Serif" w:hAnsi="Liberation Serif"/>
          <w:i w:val="false"/>
          <w:iCs w:val="false"/>
          <w:color w:val="000000"/>
          <w:sz w:val="24"/>
          <w:szCs w:val="24"/>
        </w:rPr>
        <w:t xml:space="preserve">4. </w:t>
      </w:r>
      <w:r>
        <w:rPr>
          <w:rStyle w:val="Strong"/>
          <w:rFonts w:ascii="Liberation Serif" w:hAnsi="Liberation Serif"/>
          <w:b/>
          <w:bCs/>
          <w:i w:val="false"/>
          <w:iCs w:val="false"/>
          <w:color w:val="000000"/>
          <w:sz w:val="24"/>
          <w:szCs w:val="24"/>
        </w:rPr>
        <w:t>Date Must Not Be in the Past</w:t>
      </w:r>
    </w:p>
    <w:p>
      <w:pPr>
        <w:pStyle w:val="BodyText"/>
        <w:rPr>
          <w:rFonts w:ascii="Liberation Serif" w:hAnsi="Liberation Serif"/>
          <w:color w:val="000000"/>
          <w:sz w:val="24"/>
          <w:szCs w:val="24"/>
        </w:rPr>
      </w:pPr>
      <w:r>
        <w:rPr>
          <w:rFonts w:ascii="Liberation Serif" w:hAnsi="Liberation Serif"/>
          <w:color w:val="000000"/>
          <w:sz w:val="24"/>
          <w:szCs w:val="24"/>
        </w:rPr>
        <w:t>For order date fields to ensure future scheduling.</w:t>
      </w:r>
    </w:p>
    <w:p>
      <w:pPr>
        <w:pStyle w:val="PreformattedText"/>
        <w:spacing w:before="0" w:after="283"/>
        <w:rPr/>
      </w:pPr>
      <w:r>
        <w:rPr>
          <w:rStyle w:val="SourceText"/>
          <w:rFonts w:ascii="Liberation Serif" w:hAnsi="Liberation Serif"/>
          <w:color w:val="000000"/>
          <w:sz w:val="24"/>
          <w:szCs w:val="24"/>
        </w:rPr>
        <w:t>Order_Date__c &lt; TODAY()</w:t>
      </w:r>
    </w:p>
    <w:p>
      <w:pPr>
        <w:pStyle w:val="Heading3"/>
        <w:spacing w:before="200" w:after="283"/>
        <w:rPr>
          <w:rFonts w:ascii="Liberation Serif" w:hAnsi="Liberation Serif"/>
          <w:color w:val="000000"/>
          <w:sz w:val="24"/>
          <w:szCs w:val="24"/>
        </w:rPr>
      </w:pPr>
      <w:r>
        <w:rPr>
          <w:rFonts w:ascii="Liberation Serif" w:hAnsi="Liberation Serif"/>
          <w:color w:val="000000"/>
          <w:sz w:val="24"/>
          <w:szCs w:val="24"/>
        </w:rPr>
        <w:t>Create Remaining Validation Rules</w:t>
      </w:r>
    </w:p>
    <w:p>
      <w:pPr>
        <w:pStyle w:val="BodyText"/>
        <w:rPr>
          <w:rFonts w:ascii="Liberation Serif" w:hAnsi="Liberation Serif"/>
          <w:color w:val="000000"/>
          <w:sz w:val="24"/>
          <w:szCs w:val="24"/>
        </w:rPr>
      </w:pPr>
      <w:r>
        <w:rPr>
          <w:rFonts w:ascii="Liberation Serif" w:hAnsi="Liberation Serif"/>
          <w:color w:val="000000"/>
          <w:sz w:val="24"/>
          <w:szCs w:val="24"/>
        </w:rPr>
        <w:t>Other validation rules were added based on project requirements:</w:t>
      </w:r>
    </w:p>
    <w:p>
      <w:pPr>
        <w:pStyle w:val="BodyText"/>
        <w:numPr>
          <w:ilvl w:val="0"/>
          <w:numId w:val="36"/>
        </w:numPr>
        <w:tabs>
          <w:tab w:val="clear" w:pos="720"/>
          <w:tab w:val="left" w:pos="0" w:leader="none"/>
        </w:tabs>
        <w:ind w:hanging="283" w:left="709"/>
        <w:rPr/>
      </w:pPr>
      <w:r>
        <w:rPr>
          <w:rStyle w:val="Strong"/>
          <w:rFonts w:ascii="Liberation Serif" w:hAnsi="Liberation Serif"/>
          <w:color w:val="000000"/>
          <w:sz w:val="24"/>
          <w:szCs w:val="24"/>
        </w:rPr>
        <w:t>Order Quantity must be greater than 0</w:t>
      </w:r>
    </w:p>
    <w:p>
      <w:pPr>
        <w:pStyle w:val="BodyText"/>
        <w:numPr>
          <w:ilvl w:val="0"/>
          <w:numId w:val="36"/>
        </w:numPr>
        <w:tabs>
          <w:tab w:val="clear" w:pos="720"/>
          <w:tab w:val="left" w:pos="0" w:leader="none"/>
        </w:tabs>
        <w:ind w:hanging="283" w:left="709"/>
        <w:rPr/>
      </w:pPr>
      <w:r>
        <w:rPr>
          <w:rStyle w:val="Strong"/>
          <w:rFonts w:ascii="Liberation Serif" w:hAnsi="Liberation Serif"/>
          <w:color w:val="000000"/>
          <w:sz w:val="24"/>
          <w:szCs w:val="24"/>
        </w:rPr>
        <w:t>Discount should not exceed 50%</w:t>
      </w:r>
    </w:p>
    <w:p>
      <w:pPr>
        <w:pStyle w:val="BodyText"/>
        <w:numPr>
          <w:ilvl w:val="0"/>
          <w:numId w:val="36"/>
        </w:numPr>
        <w:tabs>
          <w:tab w:val="clear" w:pos="720"/>
          <w:tab w:val="left" w:pos="0" w:leader="none"/>
        </w:tabs>
        <w:ind w:hanging="283" w:left="709"/>
        <w:rPr/>
      </w:pPr>
      <w:r>
        <w:rPr>
          <w:rStyle w:val="Strong"/>
          <w:rFonts w:ascii="Liberation Serif" w:hAnsi="Liberation Serif"/>
          <w:color w:val="000000"/>
          <w:sz w:val="24"/>
          <w:szCs w:val="24"/>
        </w:rPr>
        <w:t>Customer Name should not be left blank</w:t>
      </w:r>
    </w:p>
    <w:p>
      <w:pPr>
        <w:pStyle w:val="BodyText"/>
        <w:numPr>
          <w:ilvl w:val="0"/>
          <w:numId w:val="36"/>
        </w:numPr>
        <w:tabs>
          <w:tab w:val="clear" w:pos="720"/>
          <w:tab w:val="left" w:pos="0" w:leader="none"/>
        </w:tabs>
        <w:ind w:hanging="283" w:left="709"/>
        <w:rPr/>
      </w:pPr>
      <w:r>
        <w:rPr>
          <w:rStyle w:val="Strong"/>
          <w:rFonts w:ascii="Liberation Serif" w:hAnsi="Liberation Serif"/>
          <w:color w:val="000000"/>
          <w:sz w:val="24"/>
          <w:szCs w:val="24"/>
        </w:rPr>
        <w:t>Product Stock should not be negative</w:t>
      </w:r>
    </w:p>
    <w:p>
      <w:pPr>
        <w:pStyle w:val="BodyText"/>
        <w:rPr/>
      </w:pPr>
      <w:r>
        <w:rPr>
          <w:rFonts w:ascii="Liberation Serif" w:hAnsi="Liberation Serif"/>
          <w:color w:val="000000"/>
          <w:sz w:val="24"/>
          <w:szCs w:val="24"/>
        </w:rPr>
        <w:t xml:space="preserve">These rules ensure that </w:t>
      </w:r>
      <w:r>
        <w:rPr>
          <w:rStyle w:val="Strong"/>
          <w:rFonts w:ascii="Liberation Serif" w:hAnsi="Liberation Serif"/>
          <w:color w:val="000000"/>
          <w:sz w:val="24"/>
          <w:szCs w:val="24"/>
        </w:rPr>
        <w:t>critical business validations</w:t>
      </w:r>
      <w:r>
        <w:rPr>
          <w:rFonts w:ascii="Liberation Serif" w:hAnsi="Liberation Serif"/>
          <w:color w:val="000000"/>
          <w:sz w:val="24"/>
          <w:szCs w:val="24"/>
        </w:rPr>
        <w:t xml:space="preserve"> are enforced during the data entry process.</w:t>
      </w:r>
    </w:p>
    <w:p>
      <w:pPr>
        <w:pStyle w:val="Normal"/>
        <w:rPr/>
      </w:pPr>
      <w:r>
        <w:rPr>
          <w:rFonts w:ascii="Liberation Serif" w:hAnsi="Liberation Serif"/>
          <w:color w:val="000000"/>
          <w:sz w:val="24"/>
          <w:szCs w:val="24"/>
        </w:rPr>
        <w:br/>
        <w:br/>
      </w:r>
      <w:r>
        <w:rPr>
          <w:rStyle w:val="Strong"/>
          <w:rFonts w:ascii="Liberation Serif" w:hAnsi="Liberation Serif"/>
          <w:sz w:val="26"/>
          <w:szCs w:val="26"/>
        </w:rPr>
        <w:t>Data Security – Profiles</w:t>
      </w:r>
    </w:p>
    <w:p>
      <w:pPr>
        <w:pStyle w:val="Heading3"/>
        <w:spacing w:before="200" w:after="283"/>
        <w:rPr/>
      </w:pPr>
      <w:r>
        <w:rPr>
          <w:rStyle w:val="Strong"/>
          <w:rFonts w:ascii="Liberation Serif" w:hAnsi="Liberation Serif"/>
          <w:b/>
          <w:bCs/>
          <w:color w:val="000000"/>
          <w:sz w:val="24"/>
          <w:szCs w:val="24"/>
        </w:rPr>
        <w:t>Overview</w:t>
      </w:r>
    </w:p>
    <w:p>
      <w:pPr>
        <w:pStyle w:val="BodyText"/>
        <w:rPr/>
      </w:pPr>
      <w:r>
        <w:rPr>
          <w:rFonts w:ascii="Liberation Serif" w:hAnsi="Liberation Serif"/>
          <w:sz w:val="24"/>
          <w:szCs w:val="24"/>
        </w:rPr>
        <w:t xml:space="preserve">In Salesforce, </w:t>
      </w:r>
      <w:r>
        <w:rPr>
          <w:rStyle w:val="Strong"/>
          <w:rFonts w:ascii="Liberation Serif" w:hAnsi="Liberation Serif"/>
          <w:sz w:val="24"/>
          <w:szCs w:val="24"/>
        </w:rPr>
        <w:t>Profiles</w:t>
      </w:r>
      <w:r>
        <w:rPr>
          <w:rFonts w:ascii="Liberation Serif" w:hAnsi="Liberation Serif"/>
          <w:sz w:val="24"/>
          <w:szCs w:val="24"/>
        </w:rPr>
        <w:t xml:space="preserve"> are used to control object-level and field-level access for users. Proper profile configuration is essential to enforce </w:t>
      </w:r>
      <w:r>
        <w:rPr>
          <w:rStyle w:val="Strong"/>
          <w:rFonts w:ascii="Liberation Serif" w:hAnsi="Liberation Serif"/>
          <w:sz w:val="24"/>
          <w:szCs w:val="24"/>
        </w:rPr>
        <w:t>data security</w:t>
      </w:r>
      <w:r>
        <w:rPr>
          <w:rFonts w:ascii="Liberation Serif" w:hAnsi="Liberation Serif"/>
          <w:sz w:val="24"/>
          <w:szCs w:val="24"/>
        </w:rPr>
        <w:t>, ensuring that users only access data relevant to their roles.</w:t>
      </w:r>
    </w:p>
    <w:p>
      <w:pPr>
        <w:pStyle w:val="Heading3"/>
        <w:spacing w:before="200" w:after="283"/>
        <w:rPr/>
      </w:pPr>
      <w:r>
        <w:rPr>
          <w:rStyle w:val="Strong"/>
          <w:rFonts w:ascii="Liberation Serif" w:hAnsi="Liberation Serif"/>
          <w:b/>
          <w:bCs/>
          <w:color w:val="000000"/>
          <w:sz w:val="24"/>
          <w:szCs w:val="24"/>
        </w:rPr>
        <w:t>Profile Created: Sales</w:t>
      </w:r>
    </w:p>
    <w:p>
      <w:pPr>
        <w:pStyle w:val="BodyText"/>
        <w:rPr/>
      </w:pPr>
      <w:r>
        <w:rPr>
          <w:rFonts w:ascii="Liberation Serif" w:hAnsi="Liberation Serif"/>
          <w:sz w:val="24"/>
          <w:szCs w:val="24"/>
        </w:rPr>
        <w:t xml:space="preserve">A custom profile named </w:t>
      </w:r>
      <w:r>
        <w:rPr>
          <w:rStyle w:val="Strong"/>
          <w:rFonts w:ascii="Liberation Serif" w:hAnsi="Liberation Serif"/>
          <w:sz w:val="24"/>
          <w:szCs w:val="24"/>
        </w:rPr>
        <w:t>“Sales”</w:t>
      </w:r>
      <w:r>
        <w:rPr>
          <w:rFonts w:ascii="Liberation Serif" w:hAnsi="Liberation Serif"/>
          <w:sz w:val="24"/>
          <w:szCs w:val="24"/>
        </w:rPr>
        <w:t xml:space="preserve"> was created to define the permissions and access levels for users working in the sales department of HandsMen Threads.</w:t>
      </w:r>
    </w:p>
    <w:p>
      <w:pPr>
        <w:pStyle w:val="Heading3"/>
        <w:spacing w:before="200" w:after="283"/>
        <w:rPr/>
      </w:pPr>
      <w:r>
        <w:rPr>
          <w:rStyle w:val="Strong"/>
          <w:rFonts w:ascii="Liberation Serif" w:hAnsi="Liberation Serif"/>
          <w:b/>
          <w:bCs/>
          <w:color w:val="000000"/>
          <w:sz w:val="24"/>
          <w:szCs w:val="24"/>
        </w:rPr>
        <w:t>Key Configurations of the Sales Profile:</w:t>
      </w:r>
    </w:p>
    <w:p>
      <w:pPr>
        <w:pStyle w:val="BodyText"/>
        <w:numPr>
          <w:ilvl w:val="0"/>
          <w:numId w:val="37"/>
        </w:numPr>
        <w:tabs>
          <w:tab w:val="clear" w:pos="720"/>
          <w:tab w:val="left" w:pos="0" w:leader="none"/>
        </w:tabs>
        <w:ind w:hanging="283" w:left="709"/>
        <w:rPr/>
      </w:pPr>
      <w:r>
        <w:rPr>
          <w:rStyle w:val="Strong"/>
          <w:rFonts w:ascii="Liberation Serif" w:hAnsi="Liberation Serif"/>
          <w:sz w:val="24"/>
          <w:szCs w:val="24"/>
        </w:rPr>
        <w:t>Object Permissions:</w:t>
      </w:r>
    </w:p>
    <w:p>
      <w:pPr>
        <w:pStyle w:val="BodyText"/>
        <w:numPr>
          <w:ilvl w:val="1"/>
          <w:numId w:val="37"/>
        </w:numPr>
        <w:tabs>
          <w:tab w:val="clear" w:pos="720"/>
          <w:tab w:val="left" w:pos="0" w:leader="none"/>
        </w:tabs>
        <w:ind w:hanging="283" w:left="1418"/>
        <w:rPr/>
      </w:pPr>
      <w:r>
        <w:rPr>
          <w:rStyle w:val="Strong"/>
          <w:rFonts w:ascii="Liberation Serif" w:hAnsi="Liberation Serif"/>
          <w:sz w:val="24"/>
          <w:szCs w:val="24"/>
        </w:rPr>
        <w:t>Read, Create, Edit</w:t>
      </w:r>
      <w:r>
        <w:rPr>
          <w:rFonts w:ascii="Liberation Serif" w:hAnsi="Liberation Serif"/>
          <w:sz w:val="24"/>
          <w:szCs w:val="24"/>
        </w:rPr>
        <w:t xml:space="preserve"> access on core objects such as:</w:t>
      </w:r>
    </w:p>
    <w:p>
      <w:pPr>
        <w:pStyle w:val="BodyText"/>
        <w:numPr>
          <w:ilvl w:val="2"/>
          <w:numId w:val="37"/>
        </w:numPr>
        <w:tabs>
          <w:tab w:val="clear" w:pos="720"/>
          <w:tab w:val="left" w:pos="0" w:leader="none"/>
        </w:tabs>
        <w:ind w:hanging="283" w:left="2127"/>
        <w:rPr/>
      </w:pPr>
      <w:r>
        <w:rPr>
          <w:rStyle w:val="Strong"/>
          <w:rFonts w:ascii="Liberation Serif" w:hAnsi="Liberation Serif"/>
          <w:sz w:val="24"/>
          <w:szCs w:val="24"/>
        </w:rPr>
        <w:t>Customer</w:t>
      </w:r>
    </w:p>
    <w:p>
      <w:pPr>
        <w:pStyle w:val="BodyText"/>
        <w:numPr>
          <w:ilvl w:val="2"/>
          <w:numId w:val="37"/>
        </w:numPr>
        <w:tabs>
          <w:tab w:val="clear" w:pos="720"/>
          <w:tab w:val="left" w:pos="0" w:leader="none"/>
        </w:tabs>
        <w:ind w:hanging="283" w:left="2127"/>
        <w:rPr/>
      </w:pPr>
      <w:r>
        <w:rPr>
          <w:rStyle w:val="Strong"/>
          <w:rFonts w:ascii="Liberation Serif" w:hAnsi="Liberation Serif"/>
          <w:sz w:val="24"/>
          <w:szCs w:val="24"/>
        </w:rPr>
        <w:t>Orders</w:t>
      </w:r>
    </w:p>
    <w:p>
      <w:pPr>
        <w:pStyle w:val="BodyText"/>
        <w:numPr>
          <w:ilvl w:val="2"/>
          <w:numId w:val="37"/>
        </w:numPr>
        <w:tabs>
          <w:tab w:val="clear" w:pos="720"/>
          <w:tab w:val="left" w:pos="0" w:leader="none"/>
        </w:tabs>
        <w:ind w:hanging="283" w:left="2127"/>
        <w:rPr/>
      </w:pPr>
      <w:r>
        <w:rPr>
          <w:rStyle w:val="Strong"/>
          <w:rFonts w:ascii="Liberation Serif" w:hAnsi="Liberation Serif"/>
          <w:sz w:val="24"/>
          <w:szCs w:val="24"/>
        </w:rPr>
        <w:t>Products</w:t>
      </w:r>
    </w:p>
    <w:p>
      <w:pPr>
        <w:pStyle w:val="BodyText"/>
        <w:numPr>
          <w:ilvl w:val="1"/>
          <w:numId w:val="37"/>
        </w:numPr>
        <w:tabs>
          <w:tab w:val="clear" w:pos="720"/>
          <w:tab w:val="left" w:pos="0" w:leader="none"/>
        </w:tabs>
        <w:ind w:hanging="283" w:left="1418"/>
        <w:rPr/>
      </w:pPr>
      <w:r>
        <w:rPr>
          <w:rStyle w:val="Strong"/>
          <w:rFonts w:ascii="Liberation Serif" w:hAnsi="Liberation Serif"/>
          <w:sz w:val="24"/>
          <w:szCs w:val="24"/>
        </w:rPr>
        <w:t>View Only</w:t>
      </w:r>
      <w:r>
        <w:rPr>
          <w:rFonts w:ascii="Liberation Serif" w:hAnsi="Liberation Serif"/>
          <w:sz w:val="24"/>
          <w:szCs w:val="24"/>
        </w:rPr>
        <w:t xml:space="preserve"> access to reporting objects for performance tracking.</w:t>
      </w:r>
    </w:p>
    <w:p>
      <w:pPr>
        <w:pStyle w:val="BodyText"/>
        <w:numPr>
          <w:ilvl w:val="1"/>
          <w:numId w:val="37"/>
        </w:numPr>
        <w:tabs>
          <w:tab w:val="clear" w:pos="720"/>
          <w:tab w:val="left" w:pos="0" w:leader="none"/>
        </w:tabs>
        <w:ind w:hanging="283" w:left="1418"/>
        <w:rPr/>
      </w:pPr>
      <w:r>
        <w:rPr>
          <w:rStyle w:val="Strong"/>
          <w:rFonts w:ascii="Liberation Serif" w:hAnsi="Liberation Serif"/>
          <w:sz w:val="24"/>
          <w:szCs w:val="24"/>
        </w:rPr>
        <w:t>No Delete</w:t>
      </w:r>
      <w:r>
        <w:rPr>
          <w:rFonts w:ascii="Liberation Serif" w:hAnsi="Liberation Serif"/>
          <w:sz w:val="24"/>
          <w:szCs w:val="24"/>
        </w:rPr>
        <w:t xml:space="preserve"> permissions to avoid accidental data loss.</w:t>
      </w:r>
    </w:p>
    <w:p>
      <w:pPr>
        <w:pStyle w:val="BodyText"/>
        <w:numPr>
          <w:ilvl w:val="0"/>
          <w:numId w:val="37"/>
        </w:numPr>
        <w:tabs>
          <w:tab w:val="clear" w:pos="720"/>
          <w:tab w:val="left" w:pos="0" w:leader="none"/>
        </w:tabs>
        <w:ind w:hanging="283" w:left="709"/>
        <w:rPr/>
      </w:pPr>
      <w:r>
        <w:rPr>
          <w:rStyle w:val="Strong"/>
          <w:rFonts w:ascii="Liberation Serif" w:hAnsi="Liberation Serif"/>
          <w:sz w:val="24"/>
          <w:szCs w:val="24"/>
        </w:rPr>
        <w:t>Field-Level Security:</w:t>
      </w:r>
    </w:p>
    <w:p>
      <w:pPr>
        <w:pStyle w:val="BodyText"/>
        <w:numPr>
          <w:ilvl w:val="1"/>
          <w:numId w:val="37"/>
        </w:numPr>
        <w:tabs>
          <w:tab w:val="clear" w:pos="720"/>
          <w:tab w:val="left" w:pos="0" w:leader="none"/>
        </w:tabs>
        <w:ind w:hanging="283" w:left="1418"/>
        <w:rPr>
          <w:rFonts w:ascii="Liberation Serif" w:hAnsi="Liberation Serif"/>
          <w:sz w:val="24"/>
          <w:szCs w:val="24"/>
        </w:rPr>
      </w:pPr>
      <w:r>
        <w:rPr>
          <w:rFonts w:ascii="Liberation Serif" w:hAnsi="Liberation Serif"/>
          <w:sz w:val="24"/>
          <w:szCs w:val="24"/>
        </w:rPr>
        <w:t>Restricted access to sensitive fields like:</w:t>
      </w:r>
    </w:p>
    <w:p>
      <w:pPr>
        <w:pStyle w:val="BodyText"/>
        <w:numPr>
          <w:ilvl w:val="2"/>
          <w:numId w:val="37"/>
        </w:numPr>
        <w:tabs>
          <w:tab w:val="clear" w:pos="720"/>
          <w:tab w:val="left" w:pos="0" w:leader="none"/>
        </w:tabs>
        <w:ind w:hanging="283" w:left="2127"/>
        <w:rPr>
          <w:rFonts w:ascii="Liberation Serif" w:hAnsi="Liberation Serif"/>
          <w:sz w:val="24"/>
          <w:szCs w:val="24"/>
        </w:rPr>
      </w:pPr>
      <w:r>
        <w:rPr>
          <w:rFonts w:ascii="Liberation Serif" w:hAnsi="Liberation Serif"/>
          <w:sz w:val="24"/>
          <w:szCs w:val="24"/>
        </w:rPr>
        <w:t>Customer financial details</w:t>
      </w:r>
    </w:p>
    <w:p>
      <w:pPr>
        <w:pStyle w:val="BodyText"/>
        <w:numPr>
          <w:ilvl w:val="2"/>
          <w:numId w:val="37"/>
        </w:numPr>
        <w:tabs>
          <w:tab w:val="clear" w:pos="720"/>
          <w:tab w:val="left" w:pos="0" w:leader="none"/>
        </w:tabs>
        <w:ind w:hanging="283" w:left="2127"/>
        <w:rPr>
          <w:rFonts w:ascii="Liberation Serif" w:hAnsi="Liberation Serif"/>
          <w:sz w:val="24"/>
          <w:szCs w:val="24"/>
        </w:rPr>
      </w:pPr>
      <w:r>
        <w:rPr>
          <w:rFonts w:ascii="Liberation Serif" w:hAnsi="Liberation Serif"/>
          <w:sz w:val="24"/>
          <w:szCs w:val="24"/>
        </w:rPr>
        <w:t>Internal pricing strategies</w:t>
      </w:r>
    </w:p>
    <w:p>
      <w:pPr>
        <w:pStyle w:val="BodyText"/>
        <w:numPr>
          <w:ilvl w:val="1"/>
          <w:numId w:val="37"/>
        </w:numPr>
        <w:tabs>
          <w:tab w:val="clear" w:pos="720"/>
          <w:tab w:val="left" w:pos="0" w:leader="none"/>
        </w:tabs>
        <w:ind w:hanging="283" w:left="1418"/>
        <w:rPr>
          <w:rFonts w:ascii="Liberation Serif" w:hAnsi="Liberation Serif"/>
          <w:sz w:val="24"/>
          <w:szCs w:val="24"/>
        </w:rPr>
      </w:pPr>
      <w:r>
        <w:rPr>
          <w:rFonts w:ascii="Liberation Serif" w:hAnsi="Liberation Serif"/>
          <w:sz w:val="24"/>
          <w:szCs w:val="24"/>
        </w:rPr>
        <w:t>Granted full access to contact-related fields like:</w:t>
      </w:r>
    </w:p>
    <w:p>
      <w:pPr>
        <w:pStyle w:val="BodyText"/>
        <w:numPr>
          <w:ilvl w:val="2"/>
          <w:numId w:val="37"/>
        </w:numPr>
        <w:tabs>
          <w:tab w:val="clear" w:pos="720"/>
          <w:tab w:val="left" w:pos="0" w:leader="none"/>
        </w:tabs>
        <w:ind w:hanging="283" w:left="2127"/>
        <w:rPr>
          <w:rFonts w:ascii="Liberation Serif" w:hAnsi="Liberation Serif"/>
          <w:sz w:val="24"/>
          <w:szCs w:val="24"/>
        </w:rPr>
      </w:pPr>
      <w:r>
        <w:rPr>
          <w:rFonts w:ascii="Liberation Serif" w:hAnsi="Liberation Serif"/>
          <w:sz w:val="24"/>
          <w:szCs w:val="24"/>
        </w:rPr>
        <w:t>Email</w:t>
      </w:r>
    </w:p>
    <w:p>
      <w:pPr>
        <w:pStyle w:val="BodyText"/>
        <w:numPr>
          <w:ilvl w:val="2"/>
          <w:numId w:val="37"/>
        </w:numPr>
        <w:tabs>
          <w:tab w:val="clear" w:pos="720"/>
          <w:tab w:val="left" w:pos="0" w:leader="none"/>
        </w:tabs>
        <w:ind w:hanging="283" w:left="2127"/>
        <w:rPr>
          <w:rFonts w:ascii="Liberation Serif" w:hAnsi="Liberation Serif"/>
          <w:sz w:val="24"/>
          <w:szCs w:val="24"/>
        </w:rPr>
      </w:pPr>
      <w:r>
        <w:rPr>
          <w:rFonts w:ascii="Liberation Serif" w:hAnsi="Liberation Serif"/>
          <w:sz w:val="24"/>
          <w:szCs w:val="24"/>
        </w:rPr>
        <w:t>Phone</w:t>
      </w:r>
    </w:p>
    <w:p>
      <w:pPr>
        <w:pStyle w:val="BodyText"/>
        <w:numPr>
          <w:ilvl w:val="2"/>
          <w:numId w:val="37"/>
        </w:numPr>
        <w:tabs>
          <w:tab w:val="clear" w:pos="720"/>
          <w:tab w:val="left" w:pos="0" w:leader="none"/>
        </w:tabs>
        <w:ind w:hanging="283" w:left="2127"/>
        <w:rPr>
          <w:rFonts w:ascii="Liberation Serif" w:hAnsi="Liberation Serif"/>
          <w:sz w:val="24"/>
          <w:szCs w:val="24"/>
        </w:rPr>
      </w:pPr>
      <w:r>
        <w:rPr>
          <w:rFonts w:ascii="Liberation Serif" w:hAnsi="Liberation Serif"/>
          <w:sz w:val="24"/>
          <w:szCs w:val="24"/>
        </w:rPr>
        <w:t>Loyalty Status</w:t>
      </w:r>
    </w:p>
    <w:p>
      <w:pPr>
        <w:pStyle w:val="BodyText"/>
        <w:numPr>
          <w:ilvl w:val="0"/>
          <w:numId w:val="37"/>
        </w:numPr>
        <w:tabs>
          <w:tab w:val="clear" w:pos="720"/>
          <w:tab w:val="left" w:pos="0" w:leader="none"/>
        </w:tabs>
        <w:ind w:hanging="283" w:left="709"/>
        <w:rPr/>
      </w:pPr>
      <w:r>
        <w:rPr>
          <w:rStyle w:val="Strong"/>
          <w:rFonts w:ascii="Liberation Serif" w:hAnsi="Liberation Serif"/>
          <w:sz w:val="24"/>
          <w:szCs w:val="24"/>
        </w:rPr>
        <w:t>Tab Settings:</w:t>
      </w:r>
    </w:p>
    <w:p>
      <w:pPr>
        <w:pStyle w:val="BodyText"/>
        <w:numPr>
          <w:ilvl w:val="1"/>
          <w:numId w:val="37"/>
        </w:numPr>
        <w:tabs>
          <w:tab w:val="clear" w:pos="720"/>
          <w:tab w:val="left" w:pos="0" w:leader="none"/>
        </w:tabs>
        <w:ind w:hanging="283" w:left="1418"/>
        <w:rPr/>
      </w:pPr>
      <w:r>
        <w:rPr>
          <w:rFonts w:ascii="Liberation Serif" w:hAnsi="Liberation Serif"/>
          <w:sz w:val="24"/>
          <w:szCs w:val="24"/>
        </w:rPr>
        <w:t xml:space="preserve">Tabs like </w:t>
      </w:r>
      <w:r>
        <w:rPr>
          <w:rStyle w:val="Strong"/>
          <w:rFonts w:ascii="Liberation Serif" w:hAnsi="Liberation Serif"/>
          <w:sz w:val="24"/>
          <w:szCs w:val="24"/>
        </w:rPr>
        <w:t>Orders</w:t>
      </w:r>
      <w:r>
        <w:rPr>
          <w:rFonts w:ascii="Liberation Serif" w:hAnsi="Liberation Serif"/>
          <w:sz w:val="24"/>
          <w:szCs w:val="24"/>
        </w:rPr>
        <w:t xml:space="preserve">, </w:t>
      </w:r>
      <w:r>
        <w:rPr>
          <w:rStyle w:val="Strong"/>
          <w:rFonts w:ascii="Liberation Serif" w:hAnsi="Liberation Serif"/>
          <w:sz w:val="24"/>
          <w:szCs w:val="24"/>
        </w:rPr>
        <w:t>Customers</w:t>
      </w:r>
      <w:r>
        <w:rPr>
          <w:rFonts w:ascii="Liberation Serif" w:hAnsi="Liberation Serif"/>
          <w:sz w:val="24"/>
          <w:szCs w:val="24"/>
        </w:rPr>
        <w:t xml:space="preserve">, and </w:t>
      </w:r>
      <w:r>
        <w:rPr>
          <w:rStyle w:val="Strong"/>
          <w:rFonts w:ascii="Liberation Serif" w:hAnsi="Liberation Serif"/>
          <w:sz w:val="24"/>
          <w:szCs w:val="24"/>
        </w:rPr>
        <w:t>Opportunities</w:t>
      </w:r>
      <w:r>
        <w:rPr>
          <w:rFonts w:ascii="Liberation Serif" w:hAnsi="Liberation Serif"/>
          <w:sz w:val="24"/>
          <w:szCs w:val="24"/>
        </w:rPr>
        <w:t xml:space="preserve"> were made </w:t>
      </w:r>
      <w:r>
        <w:rPr>
          <w:rStyle w:val="Strong"/>
          <w:rFonts w:ascii="Liberation Serif" w:hAnsi="Liberation Serif"/>
          <w:sz w:val="24"/>
          <w:szCs w:val="24"/>
        </w:rPr>
        <w:t>Visible and Default On</w:t>
      </w:r>
      <w:r>
        <w:rPr>
          <w:rFonts w:ascii="Liberation Serif" w:hAnsi="Liberation Serif"/>
          <w:sz w:val="24"/>
          <w:szCs w:val="24"/>
        </w:rPr>
        <w:t>.</w:t>
      </w:r>
    </w:p>
    <w:p>
      <w:pPr>
        <w:pStyle w:val="BodyText"/>
        <w:numPr>
          <w:ilvl w:val="1"/>
          <w:numId w:val="37"/>
        </w:numPr>
        <w:tabs>
          <w:tab w:val="clear" w:pos="720"/>
          <w:tab w:val="left" w:pos="0" w:leader="none"/>
        </w:tabs>
        <w:ind w:hanging="283" w:left="1418"/>
        <w:rPr/>
      </w:pPr>
      <w:r>
        <w:rPr>
          <w:rFonts w:ascii="Liberation Serif" w:hAnsi="Liberation Serif"/>
          <w:sz w:val="24"/>
          <w:szCs w:val="24"/>
        </w:rPr>
        <w:t xml:space="preserve">Non-relevant tabs like </w:t>
      </w:r>
      <w:r>
        <w:rPr>
          <w:rStyle w:val="Strong"/>
          <w:rFonts w:ascii="Liberation Serif" w:hAnsi="Liberation Serif"/>
          <w:sz w:val="24"/>
          <w:szCs w:val="24"/>
        </w:rPr>
        <w:t>Developer Console</w:t>
      </w:r>
      <w:r>
        <w:rPr>
          <w:rFonts w:ascii="Liberation Serif" w:hAnsi="Liberation Serif"/>
          <w:sz w:val="24"/>
          <w:szCs w:val="24"/>
        </w:rPr>
        <w:t xml:space="preserve"> or </w:t>
      </w:r>
      <w:r>
        <w:rPr>
          <w:rStyle w:val="Strong"/>
          <w:rFonts w:ascii="Liberation Serif" w:hAnsi="Liberation Serif"/>
          <w:sz w:val="24"/>
          <w:szCs w:val="24"/>
        </w:rPr>
        <w:t>Administration</w:t>
      </w:r>
      <w:r>
        <w:rPr>
          <w:rFonts w:ascii="Liberation Serif" w:hAnsi="Liberation Serif"/>
          <w:sz w:val="24"/>
          <w:szCs w:val="24"/>
        </w:rPr>
        <w:t xml:space="preserve"> were hidden.</w:t>
      </w:r>
    </w:p>
    <w:p>
      <w:pPr>
        <w:pStyle w:val="BodyText"/>
        <w:numPr>
          <w:ilvl w:val="0"/>
          <w:numId w:val="37"/>
        </w:numPr>
        <w:tabs>
          <w:tab w:val="clear" w:pos="720"/>
          <w:tab w:val="left" w:pos="0" w:leader="none"/>
        </w:tabs>
        <w:ind w:hanging="283" w:left="709"/>
        <w:rPr/>
      </w:pPr>
      <w:r>
        <w:rPr>
          <w:rStyle w:val="Strong"/>
          <w:rFonts w:ascii="Liberation Serif" w:hAnsi="Liberation Serif"/>
          <w:sz w:val="24"/>
          <w:szCs w:val="24"/>
        </w:rPr>
        <w:t>Record Types and Page Layouts:</w:t>
      </w:r>
    </w:p>
    <w:p>
      <w:pPr>
        <w:pStyle w:val="BodyText"/>
        <w:numPr>
          <w:ilvl w:val="1"/>
          <w:numId w:val="37"/>
        </w:numPr>
        <w:tabs>
          <w:tab w:val="clear" w:pos="720"/>
          <w:tab w:val="left" w:pos="0" w:leader="none"/>
        </w:tabs>
        <w:ind w:hanging="283" w:left="1418"/>
        <w:rPr>
          <w:rFonts w:ascii="Liberation Serif" w:hAnsi="Liberation Serif"/>
          <w:sz w:val="24"/>
          <w:szCs w:val="24"/>
        </w:rPr>
      </w:pPr>
      <w:r>
        <w:rPr>
          <w:rFonts w:ascii="Liberation Serif" w:hAnsi="Liberation Serif"/>
          <w:sz w:val="24"/>
          <w:szCs w:val="24"/>
        </w:rPr>
        <w:t>Assigned relevant record types specific to Sales processes.</w:t>
      </w:r>
    </w:p>
    <w:p>
      <w:pPr>
        <w:pStyle w:val="BodyText"/>
        <w:numPr>
          <w:ilvl w:val="1"/>
          <w:numId w:val="37"/>
        </w:numPr>
        <w:tabs>
          <w:tab w:val="clear" w:pos="720"/>
          <w:tab w:val="left" w:pos="0" w:leader="none"/>
        </w:tabs>
        <w:ind w:hanging="283" w:left="1418"/>
        <w:rPr>
          <w:rFonts w:ascii="Liberation Serif" w:hAnsi="Liberation Serif"/>
          <w:sz w:val="24"/>
          <w:szCs w:val="24"/>
        </w:rPr>
      </w:pPr>
      <w:r>
        <w:rPr>
          <w:rFonts w:ascii="Liberation Serif" w:hAnsi="Liberation Serif"/>
          <w:sz w:val="24"/>
          <w:szCs w:val="24"/>
        </w:rPr>
        <w:t>Customized page layouts to streamline the user interface and improve efficiency.</w:t>
      </w:r>
    </w:p>
    <w:p>
      <w:pPr>
        <w:pStyle w:val="BodyText"/>
        <w:numPr>
          <w:ilvl w:val="0"/>
          <w:numId w:val="37"/>
        </w:numPr>
        <w:tabs>
          <w:tab w:val="clear" w:pos="720"/>
          <w:tab w:val="left" w:pos="0" w:leader="none"/>
        </w:tabs>
        <w:ind w:hanging="283" w:left="709"/>
        <w:rPr/>
      </w:pPr>
      <w:r>
        <w:rPr>
          <w:rStyle w:val="Strong"/>
          <w:rFonts w:ascii="Liberation Serif" w:hAnsi="Liberation Serif"/>
          <w:sz w:val="24"/>
          <w:szCs w:val="24"/>
        </w:rPr>
        <w:t>Login and Access Restrictions:</w:t>
      </w:r>
    </w:p>
    <w:p>
      <w:pPr>
        <w:pStyle w:val="BodyText"/>
        <w:numPr>
          <w:ilvl w:val="1"/>
          <w:numId w:val="37"/>
        </w:numPr>
        <w:tabs>
          <w:tab w:val="clear" w:pos="720"/>
          <w:tab w:val="left" w:pos="0" w:leader="none"/>
        </w:tabs>
        <w:ind w:hanging="283" w:left="1418"/>
        <w:rPr/>
      </w:pPr>
      <w:r>
        <w:rPr>
          <w:rFonts w:ascii="Liberation Serif" w:hAnsi="Liberation Serif"/>
          <w:sz w:val="24"/>
          <w:szCs w:val="24"/>
        </w:rPr>
        <w:t xml:space="preserve">Defined </w:t>
      </w:r>
      <w:r>
        <w:rPr>
          <w:rStyle w:val="Strong"/>
          <w:rFonts w:ascii="Liberation Serif" w:hAnsi="Liberation Serif"/>
          <w:sz w:val="24"/>
          <w:szCs w:val="24"/>
        </w:rPr>
        <w:t>login hours</w:t>
      </w:r>
      <w:r>
        <w:rPr>
          <w:rFonts w:ascii="Liberation Serif" w:hAnsi="Liberation Serif"/>
          <w:sz w:val="24"/>
          <w:szCs w:val="24"/>
        </w:rPr>
        <w:t xml:space="preserve"> and </w:t>
      </w:r>
      <w:r>
        <w:rPr>
          <w:rStyle w:val="Strong"/>
          <w:rFonts w:ascii="Liberation Serif" w:hAnsi="Liberation Serif"/>
          <w:sz w:val="24"/>
          <w:szCs w:val="24"/>
        </w:rPr>
        <w:t>IP ranges</w:t>
      </w:r>
      <w:r>
        <w:rPr>
          <w:rFonts w:ascii="Liberation Serif" w:hAnsi="Liberation Serif"/>
          <w:sz w:val="24"/>
          <w:szCs w:val="24"/>
        </w:rPr>
        <w:t xml:space="preserve"> to enhance security.</w:t>
      </w:r>
    </w:p>
    <w:p>
      <w:pPr>
        <w:pStyle w:val="BodyText"/>
        <w:numPr>
          <w:ilvl w:val="1"/>
          <w:numId w:val="37"/>
        </w:numPr>
        <w:tabs>
          <w:tab w:val="clear" w:pos="720"/>
          <w:tab w:val="left" w:pos="0" w:leader="none"/>
        </w:tabs>
        <w:ind w:hanging="283" w:left="1418"/>
        <w:rPr>
          <w:rFonts w:ascii="Liberation Serif" w:hAnsi="Liberation Serif"/>
          <w:sz w:val="24"/>
          <w:szCs w:val="24"/>
        </w:rPr>
      </w:pPr>
      <w:r>
        <w:rPr>
          <w:rFonts w:ascii="Liberation Serif" w:hAnsi="Liberation Serif"/>
          <w:sz w:val="24"/>
          <w:szCs w:val="24"/>
        </w:rPr>
        <w:t>Ensured only authorized sales personnel could log in from specified networks.</w:t>
      </w:r>
    </w:p>
    <w:p>
      <w:pPr>
        <w:pStyle w:val="Heading3"/>
        <w:spacing w:before="200" w:after="283"/>
        <w:rPr/>
      </w:pPr>
      <w:r>
        <w:rPr>
          <w:rStyle w:val="Strong"/>
          <w:rFonts w:ascii="Liberation Serif" w:hAnsi="Liberation Serif"/>
          <w:b/>
          <w:bCs/>
          <w:color w:val="000000"/>
          <w:sz w:val="24"/>
          <w:szCs w:val="24"/>
        </w:rPr>
        <w:t>Purpose and Benefits:</w:t>
      </w:r>
    </w:p>
    <w:p>
      <w:pPr>
        <w:pStyle w:val="BodyText"/>
        <w:numPr>
          <w:ilvl w:val="0"/>
          <w:numId w:val="38"/>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Prevent unauthorized data access.</w:t>
      </w:r>
    </w:p>
    <w:p>
      <w:pPr>
        <w:pStyle w:val="BodyText"/>
        <w:numPr>
          <w:ilvl w:val="0"/>
          <w:numId w:val="38"/>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Improve data accuracy and trust.</w:t>
      </w:r>
    </w:p>
    <w:p>
      <w:pPr>
        <w:pStyle w:val="BodyText"/>
        <w:numPr>
          <w:ilvl w:val="0"/>
          <w:numId w:val="38"/>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Align user access with business responsibilities.</w:t>
      </w:r>
    </w:p>
    <w:p>
      <w:pPr>
        <w:pStyle w:val="BodyText"/>
        <w:numPr>
          <w:ilvl w:val="0"/>
          <w:numId w:val="38"/>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Protect customer privacy and internal records.</w:t>
      </w:r>
    </w:p>
    <w:p>
      <w:pPr>
        <w:pStyle w:val="Heading2"/>
        <w:rPr/>
      </w:pPr>
      <w:r>
        <w:rPr>
          <w:rStyle w:val="Strong"/>
          <w:rFonts w:ascii="Liberation Serif" w:hAnsi="Liberation Serif"/>
          <w:b/>
          <w:bCs/>
          <w:color w:val="000000"/>
          <w:sz w:val="26"/>
          <w:szCs w:val="26"/>
        </w:rPr>
        <w:t>Data Security – Roles</w:t>
      </w:r>
    </w:p>
    <w:p>
      <w:pPr>
        <w:pStyle w:val="Heading3"/>
        <w:spacing w:before="200" w:after="283"/>
        <w:rPr/>
      </w:pPr>
      <w:r>
        <w:rPr>
          <w:rStyle w:val="Strong"/>
          <w:rFonts w:ascii="Liberation Serif" w:hAnsi="Liberation Serif"/>
          <w:b/>
          <w:bCs/>
          <w:color w:val="000000"/>
          <w:sz w:val="24"/>
          <w:szCs w:val="24"/>
        </w:rPr>
        <w:t>Overview</w:t>
      </w:r>
    </w:p>
    <w:p>
      <w:pPr>
        <w:pStyle w:val="BodyText"/>
        <w:jc w:val="both"/>
        <w:rPr/>
      </w:pPr>
      <w:r>
        <w:rPr>
          <w:rFonts w:ascii="Liberation Serif" w:hAnsi="Liberation Serif"/>
          <w:color w:val="000000"/>
          <w:sz w:val="24"/>
          <w:szCs w:val="24"/>
        </w:rPr>
        <w:t xml:space="preserve">In Salesforce, </w:t>
      </w:r>
      <w:r>
        <w:rPr>
          <w:rStyle w:val="Strong"/>
          <w:rFonts w:ascii="Liberation Serif" w:hAnsi="Liberation Serif"/>
          <w:color w:val="000000"/>
          <w:sz w:val="24"/>
          <w:szCs w:val="24"/>
        </w:rPr>
        <w:t>Roles</w:t>
      </w:r>
      <w:r>
        <w:rPr>
          <w:rFonts w:ascii="Liberation Serif" w:hAnsi="Liberation Serif"/>
          <w:color w:val="000000"/>
          <w:sz w:val="24"/>
          <w:szCs w:val="24"/>
        </w:rPr>
        <w:t xml:space="preserve"> determine the level of visibility users have into the organization's data. Roles work in conjunction with sharing rules and profiles to ensure proper </w:t>
      </w:r>
      <w:r>
        <w:rPr>
          <w:rStyle w:val="Strong"/>
          <w:rFonts w:ascii="Liberation Serif" w:hAnsi="Liberation Serif"/>
          <w:color w:val="000000"/>
          <w:sz w:val="24"/>
          <w:szCs w:val="24"/>
        </w:rPr>
        <w:t>data access hierarchy</w:t>
      </w:r>
      <w:r>
        <w:rPr>
          <w:rFonts w:ascii="Liberation Serif" w:hAnsi="Liberation Serif"/>
          <w:color w:val="000000"/>
          <w:sz w:val="24"/>
          <w:szCs w:val="24"/>
        </w:rPr>
        <w:t xml:space="preserve"> and maintain organizational structure.</w:t>
      </w:r>
    </w:p>
    <w:p>
      <w:pPr>
        <w:pStyle w:val="Heading3"/>
        <w:spacing w:before="200" w:after="283"/>
        <w:rPr/>
      </w:pPr>
      <w:r>
        <w:rPr>
          <w:rStyle w:val="Strong"/>
          <w:rFonts w:ascii="Liberation Serif" w:hAnsi="Liberation Serif"/>
          <w:b/>
          <w:bCs/>
          <w:color w:val="000000"/>
          <w:sz w:val="24"/>
          <w:szCs w:val="24"/>
        </w:rPr>
        <w:t>Role Created: Sales</w:t>
      </w:r>
    </w:p>
    <w:p>
      <w:pPr>
        <w:pStyle w:val="BodyText"/>
        <w:jc w:val="both"/>
        <w:rPr/>
      </w:pPr>
      <w:r>
        <w:rPr>
          <w:rFonts w:ascii="Liberation Serif" w:hAnsi="Liberation Serif"/>
          <w:color w:val="000000"/>
          <w:sz w:val="24"/>
          <w:szCs w:val="24"/>
        </w:rPr>
        <w:t xml:space="preserve">A role named </w:t>
      </w:r>
      <w:r>
        <w:rPr>
          <w:rStyle w:val="Strong"/>
          <w:rFonts w:ascii="Liberation Serif" w:hAnsi="Liberation Serif"/>
          <w:color w:val="000000"/>
          <w:sz w:val="24"/>
          <w:szCs w:val="24"/>
        </w:rPr>
        <w:t>“Sales”</w:t>
      </w:r>
      <w:r>
        <w:rPr>
          <w:rFonts w:ascii="Liberation Serif" w:hAnsi="Liberation Serif"/>
          <w:color w:val="000000"/>
          <w:sz w:val="24"/>
          <w:szCs w:val="24"/>
        </w:rPr>
        <w:t xml:space="preserve"> was created to define the data access level for users handling customer interactions, orders, and lead management at </w:t>
      </w:r>
      <w:r>
        <w:rPr>
          <w:rStyle w:val="Strong"/>
          <w:rFonts w:ascii="Liberation Serif" w:hAnsi="Liberation Serif"/>
          <w:color w:val="000000"/>
          <w:sz w:val="24"/>
          <w:szCs w:val="24"/>
        </w:rPr>
        <w:t>HandsMen Threads</w:t>
      </w:r>
      <w:r>
        <w:rPr>
          <w:rFonts w:ascii="Liberation Serif" w:hAnsi="Liberation Serif"/>
          <w:color w:val="000000"/>
          <w:sz w:val="24"/>
          <w:szCs w:val="24"/>
        </w:rPr>
        <w:t>.</w:t>
      </w:r>
    </w:p>
    <w:p>
      <w:pPr>
        <w:pStyle w:val="Heading3"/>
        <w:spacing w:before="200" w:after="283"/>
        <w:rPr/>
      </w:pPr>
      <w:r>
        <w:rPr>
          <w:rStyle w:val="Strong"/>
          <w:rFonts w:ascii="Liberation Serif" w:hAnsi="Liberation Serif"/>
          <w:b/>
          <w:bCs/>
          <w:color w:val="000000"/>
          <w:sz w:val="24"/>
          <w:szCs w:val="24"/>
        </w:rPr>
        <w:t>Key Features of the Sales Role:</w:t>
      </w:r>
    </w:p>
    <w:p>
      <w:pPr>
        <w:pStyle w:val="BodyText"/>
        <w:numPr>
          <w:ilvl w:val="0"/>
          <w:numId w:val="39"/>
        </w:numPr>
        <w:tabs>
          <w:tab w:val="clear" w:pos="720"/>
          <w:tab w:val="left" w:pos="0" w:leader="none"/>
        </w:tabs>
        <w:ind w:hanging="283" w:left="709"/>
        <w:rPr/>
      </w:pPr>
      <w:r>
        <w:rPr>
          <w:rStyle w:val="Strong"/>
          <w:rFonts w:ascii="Liberation Serif" w:hAnsi="Liberation Serif"/>
          <w:color w:val="000000"/>
          <w:sz w:val="24"/>
          <w:szCs w:val="24"/>
        </w:rPr>
        <w:t>Hierarchy Level:</w:t>
      </w:r>
    </w:p>
    <w:p>
      <w:pPr>
        <w:pStyle w:val="BodyText"/>
        <w:numPr>
          <w:ilvl w:val="1"/>
          <w:numId w:val="39"/>
        </w:numPr>
        <w:tabs>
          <w:tab w:val="clear" w:pos="720"/>
          <w:tab w:val="left" w:pos="0" w:leader="none"/>
        </w:tabs>
        <w:ind w:hanging="283" w:left="1418"/>
        <w:rPr/>
      </w:pPr>
      <w:r>
        <w:rPr>
          <w:rFonts w:ascii="Liberation Serif" w:hAnsi="Liberation Serif"/>
          <w:color w:val="000000"/>
          <w:sz w:val="24"/>
          <w:szCs w:val="24"/>
        </w:rPr>
        <w:t xml:space="preserve">The </w:t>
      </w:r>
      <w:r>
        <w:rPr>
          <w:rStyle w:val="Strong"/>
          <w:rFonts w:ascii="Liberation Serif" w:hAnsi="Liberation Serif"/>
          <w:color w:val="000000"/>
          <w:sz w:val="24"/>
          <w:szCs w:val="24"/>
        </w:rPr>
        <w:t>Sales</w:t>
      </w:r>
      <w:r>
        <w:rPr>
          <w:rFonts w:ascii="Liberation Serif" w:hAnsi="Liberation Serif"/>
          <w:color w:val="000000"/>
          <w:sz w:val="24"/>
          <w:szCs w:val="24"/>
        </w:rPr>
        <w:t xml:space="preserve"> role is positioned below the </w:t>
      </w:r>
      <w:r>
        <w:rPr>
          <w:rStyle w:val="Strong"/>
          <w:rFonts w:ascii="Liberation Serif" w:hAnsi="Liberation Serif"/>
          <w:color w:val="000000"/>
          <w:sz w:val="24"/>
          <w:szCs w:val="24"/>
        </w:rPr>
        <w:t>Sales Manager</w:t>
      </w:r>
      <w:r>
        <w:rPr>
          <w:rFonts w:ascii="Liberation Serif" w:hAnsi="Liberation Serif"/>
          <w:color w:val="000000"/>
          <w:sz w:val="24"/>
          <w:szCs w:val="24"/>
        </w:rPr>
        <w:t xml:space="preserve"> role in the role hierarchy.</w:t>
      </w:r>
    </w:p>
    <w:p>
      <w:pPr>
        <w:pStyle w:val="BodyText"/>
        <w:numPr>
          <w:ilvl w:val="1"/>
          <w:numId w:val="39"/>
        </w:numPr>
        <w:tabs>
          <w:tab w:val="clear" w:pos="720"/>
          <w:tab w:val="left" w:pos="0" w:leader="none"/>
        </w:tabs>
        <w:ind w:hanging="283" w:left="1418"/>
        <w:rPr/>
      </w:pPr>
      <w:r>
        <w:rPr>
          <w:rFonts w:ascii="Liberation Serif" w:hAnsi="Liberation Serif"/>
          <w:color w:val="000000"/>
          <w:sz w:val="24"/>
          <w:szCs w:val="24"/>
        </w:rPr>
        <w:t xml:space="preserve">This allows </w:t>
      </w:r>
      <w:r>
        <w:rPr>
          <w:rStyle w:val="Strong"/>
          <w:rFonts w:ascii="Liberation Serif" w:hAnsi="Liberation Serif"/>
          <w:color w:val="000000"/>
          <w:sz w:val="24"/>
          <w:szCs w:val="24"/>
        </w:rPr>
        <w:t>Sales Managers</w:t>
      </w:r>
      <w:r>
        <w:rPr>
          <w:rFonts w:ascii="Liberation Serif" w:hAnsi="Liberation Serif"/>
          <w:color w:val="000000"/>
          <w:sz w:val="24"/>
          <w:szCs w:val="24"/>
        </w:rPr>
        <w:t xml:space="preserve"> to view data owned by users in the </w:t>
      </w:r>
      <w:r>
        <w:rPr>
          <w:rStyle w:val="Strong"/>
          <w:rFonts w:ascii="Liberation Serif" w:hAnsi="Liberation Serif"/>
          <w:color w:val="000000"/>
          <w:sz w:val="24"/>
          <w:szCs w:val="24"/>
        </w:rPr>
        <w:t>Sales</w:t>
      </w:r>
      <w:r>
        <w:rPr>
          <w:rFonts w:ascii="Liberation Serif" w:hAnsi="Liberation Serif"/>
          <w:color w:val="000000"/>
          <w:sz w:val="24"/>
          <w:szCs w:val="24"/>
        </w:rPr>
        <w:t xml:space="preserve"> role, ensuring proper supervision and reporting.</w:t>
      </w:r>
    </w:p>
    <w:p>
      <w:pPr>
        <w:pStyle w:val="BodyText"/>
        <w:numPr>
          <w:ilvl w:val="0"/>
          <w:numId w:val="39"/>
        </w:numPr>
        <w:tabs>
          <w:tab w:val="clear" w:pos="720"/>
          <w:tab w:val="left" w:pos="0" w:leader="none"/>
        </w:tabs>
        <w:ind w:hanging="283" w:left="709"/>
        <w:rPr/>
      </w:pPr>
      <w:r>
        <w:rPr>
          <w:rStyle w:val="Strong"/>
          <w:rFonts w:ascii="Liberation Serif" w:hAnsi="Liberation Serif"/>
          <w:color w:val="000000"/>
          <w:sz w:val="24"/>
          <w:szCs w:val="24"/>
        </w:rPr>
        <w:t>Data Access:</w:t>
      </w:r>
    </w:p>
    <w:p>
      <w:pPr>
        <w:pStyle w:val="BodyText"/>
        <w:numPr>
          <w:ilvl w:val="1"/>
          <w:numId w:val="39"/>
        </w:numPr>
        <w:tabs>
          <w:tab w:val="clear" w:pos="720"/>
          <w:tab w:val="left" w:pos="0" w:leader="none"/>
        </w:tabs>
        <w:ind w:hanging="283" w:left="1418"/>
        <w:rPr/>
      </w:pPr>
      <w:r>
        <w:rPr>
          <w:rFonts w:ascii="Liberation Serif" w:hAnsi="Liberation Serif"/>
          <w:color w:val="000000"/>
          <w:sz w:val="24"/>
          <w:szCs w:val="24"/>
        </w:rPr>
        <w:t xml:space="preserve">Users assigned to the </w:t>
      </w:r>
      <w:r>
        <w:rPr>
          <w:rStyle w:val="Strong"/>
          <w:rFonts w:ascii="Liberation Serif" w:hAnsi="Liberation Serif"/>
          <w:color w:val="000000"/>
          <w:sz w:val="24"/>
          <w:szCs w:val="24"/>
        </w:rPr>
        <w:t>Sales</w:t>
      </w:r>
      <w:r>
        <w:rPr>
          <w:rFonts w:ascii="Liberation Serif" w:hAnsi="Liberation Serif"/>
          <w:color w:val="000000"/>
          <w:sz w:val="24"/>
          <w:szCs w:val="24"/>
        </w:rPr>
        <w:t xml:space="preserve"> role can:</w:t>
      </w:r>
    </w:p>
    <w:p>
      <w:pPr>
        <w:pStyle w:val="BodyText"/>
        <w:numPr>
          <w:ilvl w:val="2"/>
          <w:numId w:val="39"/>
        </w:numPr>
        <w:tabs>
          <w:tab w:val="clear" w:pos="720"/>
          <w:tab w:val="left" w:pos="0" w:leader="none"/>
        </w:tabs>
        <w:ind w:hanging="283" w:left="2127"/>
        <w:rPr/>
      </w:pPr>
      <w:r>
        <w:rPr>
          <w:rStyle w:val="Strong"/>
          <w:rFonts w:ascii="Liberation Serif" w:hAnsi="Liberation Serif"/>
          <w:color w:val="000000"/>
          <w:sz w:val="24"/>
          <w:szCs w:val="24"/>
        </w:rPr>
        <w:t>View and edit</w:t>
      </w:r>
      <w:r>
        <w:rPr>
          <w:rFonts w:ascii="Liberation Serif" w:hAnsi="Liberation Serif"/>
          <w:color w:val="000000"/>
          <w:sz w:val="24"/>
          <w:szCs w:val="24"/>
        </w:rPr>
        <w:t xml:space="preserve"> records they own.</w:t>
      </w:r>
    </w:p>
    <w:p>
      <w:pPr>
        <w:pStyle w:val="BodyText"/>
        <w:numPr>
          <w:ilvl w:val="2"/>
          <w:numId w:val="39"/>
        </w:numPr>
        <w:tabs>
          <w:tab w:val="clear" w:pos="720"/>
          <w:tab w:val="left" w:pos="0" w:leader="none"/>
        </w:tabs>
        <w:ind w:hanging="283" w:left="2127"/>
        <w:rPr/>
      </w:pPr>
      <w:r>
        <w:rPr>
          <w:rStyle w:val="Strong"/>
          <w:rFonts w:ascii="Liberation Serif" w:hAnsi="Liberation Serif"/>
          <w:color w:val="000000"/>
          <w:sz w:val="24"/>
          <w:szCs w:val="24"/>
        </w:rPr>
        <w:t>Collaborate</w:t>
      </w:r>
      <w:r>
        <w:rPr>
          <w:rFonts w:ascii="Liberation Serif" w:hAnsi="Liberation Serif"/>
          <w:color w:val="000000"/>
          <w:sz w:val="24"/>
          <w:szCs w:val="24"/>
        </w:rPr>
        <w:t xml:space="preserve"> on shared records related to customers and orders.</w:t>
      </w:r>
    </w:p>
    <w:p>
      <w:pPr>
        <w:pStyle w:val="BodyText"/>
        <w:numPr>
          <w:ilvl w:val="2"/>
          <w:numId w:val="39"/>
        </w:numPr>
        <w:tabs>
          <w:tab w:val="clear" w:pos="720"/>
          <w:tab w:val="left" w:pos="0" w:leader="none"/>
        </w:tabs>
        <w:ind w:hanging="283" w:left="2127"/>
        <w:rPr>
          <w:rFonts w:ascii="Liberation Serif" w:hAnsi="Liberation Serif"/>
          <w:color w:val="000000"/>
          <w:sz w:val="24"/>
          <w:szCs w:val="24"/>
        </w:rPr>
      </w:pPr>
      <w:r>
        <w:rPr>
          <w:rFonts w:ascii="Liberation Serif" w:hAnsi="Liberation Serif"/>
          <w:color w:val="000000"/>
          <w:sz w:val="24"/>
          <w:szCs w:val="24"/>
        </w:rPr>
        <w:t>Access data relevant to their team or region, based on sharing settings.</w:t>
      </w:r>
    </w:p>
    <w:p>
      <w:pPr>
        <w:pStyle w:val="BodyText"/>
        <w:numPr>
          <w:ilvl w:val="0"/>
          <w:numId w:val="39"/>
        </w:numPr>
        <w:tabs>
          <w:tab w:val="clear" w:pos="720"/>
          <w:tab w:val="left" w:pos="0" w:leader="none"/>
        </w:tabs>
        <w:ind w:hanging="283" w:left="709"/>
        <w:rPr/>
      </w:pPr>
      <w:r>
        <w:rPr>
          <w:rStyle w:val="Strong"/>
          <w:rFonts w:ascii="Liberation Serif" w:hAnsi="Liberation Serif"/>
          <w:color w:val="000000"/>
          <w:sz w:val="24"/>
          <w:szCs w:val="24"/>
        </w:rPr>
        <w:t>Record Ownership:</w:t>
      </w:r>
    </w:p>
    <w:p>
      <w:pPr>
        <w:pStyle w:val="BodyText"/>
        <w:numPr>
          <w:ilvl w:val="1"/>
          <w:numId w:val="39"/>
        </w:numPr>
        <w:tabs>
          <w:tab w:val="clear" w:pos="720"/>
          <w:tab w:val="left" w:pos="0" w:leader="none"/>
        </w:tabs>
        <w:ind w:hanging="283" w:left="1418"/>
        <w:rPr/>
      </w:pPr>
      <w:r>
        <w:rPr>
          <w:rFonts w:ascii="Liberation Serif" w:hAnsi="Liberation Serif"/>
          <w:color w:val="000000"/>
          <w:sz w:val="24"/>
          <w:szCs w:val="24"/>
        </w:rPr>
        <w:t xml:space="preserve">Sales users are typically the </w:t>
      </w:r>
      <w:r>
        <w:rPr>
          <w:rStyle w:val="Strong"/>
          <w:rFonts w:ascii="Liberation Serif" w:hAnsi="Liberation Serif"/>
          <w:color w:val="000000"/>
          <w:sz w:val="24"/>
          <w:szCs w:val="24"/>
        </w:rPr>
        <w:t>owners</w:t>
      </w:r>
      <w:r>
        <w:rPr>
          <w:rFonts w:ascii="Liberation Serif" w:hAnsi="Liberation Serif"/>
          <w:color w:val="000000"/>
          <w:sz w:val="24"/>
          <w:szCs w:val="24"/>
        </w:rPr>
        <w:t xml:space="preserve"> of:</w:t>
      </w:r>
    </w:p>
    <w:p>
      <w:pPr>
        <w:pStyle w:val="BodyText"/>
        <w:numPr>
          <w:ilvl w:val="2"/>
          <w:numId w:val="39"/>
        </w:numPr>
        <w:tabs>
          <w:tab w:val="clear" w:pos="720"/>
          <w:tab w:val="left" w:pos="0" w:leader="none"/>
        </w:tabs>
        <w:ind w:hanging="283" w:left="2127"/>
        <w:rPr/>
      </w:pPr>
      <w:r>
        <w:rPr>
          <w:rStyle w:val="Strong"/>
          <w:rFonts w:ascii="Liberation Serif" w:hAnsi="Liberation Serif"/>
          <w:color w:val="000000"/>
          <w:sz w:val="24"/>
          <w:szCs w:val="24"/>
        </w:rPr>
        <w:t>Leads</w:t>
      </w:r>
    </w:p>
    <w:p>
      <w:pPr>
        <w:pStyle w:val="BodyText"/>
        <w:numPr>
          <w:ilvl w:val="2"/>
          <w:numId w:val="39"/>
        </w:numPr>
        <w:tabs>
          <w:tab w:val="clear" w:pos="720"/>
          <w:tab w:val="left" w:pos="0" w:leader="none"/>
        </w:tabs>
        <w:ind w:hanging="283" w:left="2127"/>
        <w:rPr/>
      </w:pPr>
      <w:r>
        <w:rPr>
          <w:rStyle w:val="Strong"/>
          <w:rFonts w:ascii="Liberation Serif" w:hAnsi="Liberation Serif"/>
          <w:color w:val="000000"/>
          <w:sz w:val="24"/>
          <w:szCs w:val="24"/>
        </w:rPr>
        <w:t>Opportunities</w:t>
      </w:r>
    </w:p>
    <w:p>
      <w:pPr>
        <w:pStyle w:val="BodyText"/>
        <w:numPr>
          <w:ilvl w:val="2"/>
          <w:numId w:val="39"/>
        </w:numPr>
        <w:tabs>
          <w:tab w:val="clear" w:pos="720"/>
          <w:tab w:val="left" w:pos="0" w:leader="none"/>
        </w:tabs>
        <w:ind w:hanging="283" w:left="2127"/>
        <w:rPr/>
      </w:pPr>
      <w:r>
        <w:rPr>
          <w:rStyle w:val="Strong"/>
          <w:rFonts w:ascii="Liberation Serif" w:hAnsi="Liberation Serif"/>
          <w:color w:val="000000"/>
          <w:sz w:val="24"/>
          <w:szCs w:val="24"/>
        </w:rPr>
        <w:t>Accounts</w:t>
      </w:r>
    </w:p>
    <w:p>
      <w:pPr>
        <w:pStyle w:val="BodyText"/>
        <w:numPr>
          <w:ilvl w:val="2"/>
          <w:numId w:val="39"/>
        </w:numPr>
        <w:tabs>
          <w:tab w:val="clear" w:pos="720"/>
          <w:tab w:val="left" w:pos="0" w:leader="none"/>
        </w:tabs>
        <w:ind w:hanging="283" w:left="2127"/>
        <w:rPr/>
      </w:pPr>
      <w:r>
        <w:rPr>
          <w:rStyle w:val="Strong"/>
          <w:rFonts w:ascii="Liberation Serif" w:hAnsi="Liberation Serif"/>
          <w:color w:val="000000"/>
          <w:sz w:val="24"/>
          <w:szCs w:val="24"/>
        </w:rPr>
        <w:t>Orders</w:t>
      </w:r>
    </w:p>
    <w:p>
      <w:pPr>
        <w:pStyle w:val="BodyText"/>
        <w:numPr>
          <w:ilvl w:val="1"/>
          <w:numId w:val="39"/>
        </w:numPr>
        <w:tabs>
          <w:tab w:val="clear" w:pos="720"/>
          <w:tab w:val="left" w:pos="0" w:leader="none"/>
        </w:tabs>
        <w:ind w:hanging="283" w:left="1418"/>
        <w:rPr>
          <w:rFonts w:ascii="Liberation Serif" w:hAnsi="Liberation Serif"/>
          <w:color w:val="000000"/>
          <w:sz w:val="24"/>
          <w:szCs w:val="24"/>
        </w:rPr>
      </w:pPr>
      <w:r>
        <w:rPr>
          <w:rFonts w:ascii="Liberation Serif" w:hAnsi="Liberation Serif"/>
          <w:color w:val="000000"/>
          <w:sz w:val="24"/>
          <w:szCs w:val="24"/>
        </w:rPr>
        <w:t>This ownership enables accurate tracking of performance and follow-ups.</w:t>
      </w:r>
    </w:p>
    <w:p>
      <w:pPr>
        <w:pStyle w:val="BodyText"/>
        <w:numPr>
          <w:ilvl w:val="0"/>
          <w:numId w:val="39"/>
        </w:numPr>
        <w:tabs>
          <w:tab w:val="clear" w:pos="720"/>
          <w:tab w:val="left" w:pos="0" w:leader="none"/>
        </w:tabs>
        <w:ind w:hanging="283" w:left="709"/>
        <w:rPr/>
      </w:pPr>
      <w:r>
        <w:rPr>
          <w:rStyle w:val="Strong"/>
          <w:rFonts w:ascii="Liberation Serif" w:hAnsi="Liberation Serif"/>
          <w:color w:val="000000"/>
          <w:sz w:val="24"/>
          <w:szCs w:val="24"/>
        </w:rPr>
        <w:t>Sharing Rules Integration:</w:t>
      </w:r>
    </w:p>
    <w:p>
      <w:pPr>
        <w:pStyle w:val="BodyText"/>
        <w:numPr>
          <w:ilvl w:val="1"/>
          <w:numId w:val="39"/>
        </w:numPr>
        <w:tabs>
          <w:tab w:val="clear" w:pos="720"/>
          <w:tab w:val="left" w:pos="0" w:leader="none"/>
        </w:tabs>
        <w:ind w:hanging="283" w:left="1418"/>
        <w:rPr/>
      </w:pPr>
      <w:r>
        <w:rPr>
          <w:rFonts w:ascii="Liberation Serif" w:hAnsi="Liberation Serif"/>
          <w:color w:val="000000"/>
          <w:sz w:val="24"/>
          <w:szCs w:val="24"/>
        </w:rPr>
        <w:t xml:space="preserve">Custom sharing rules were applied to allow users in the </w:t>
      </w:r>
      <w:r>
        <w:rPr>
          <w:rStyle w:val="Strong"/>
          <w:rFonts w:ascii="Liberation Serif" w:hAnsi="Liberation Serif"/>
          <w:color w:val="000000"/>
          <w:sz w:val="24"/>
          <w:szCs w:val="24"/>
        </w:rPr>
        <w:t>Sales</w:t>
      </w:r>
      <w:r>
        <w:rPr>
          <w:rFonts w:ascii="Liberation Serif" w:hAnsi="Liberation Serif"/>
          <w:color w:val="000000"/>
          <w:sz w:val="24"/>
          <w:szCs w:val="24"/>
        </w:rPr>
        <w:t xml:space="preserve"> role to access opportunities and cases assigned to other team members if necessary for collaboration.</w:t>
      </w:r>
    </w:p>
    <w:p>
      <w:pPr>
        <w:pStyle w:val="Heading3"/>
        <w:spacing w:before="200" w:after="283"/>
        <w:rPr/>
      </w:pPr>
      <w:r>
        <w:rPr>
          <w:rStyle w:val="Strong"/>
          <w:rFonts w:ascii="Liberation Serif" w:hAnsi="Liberation Serif"/>
          <w:b/>
          <w:bCs/>
          <w:color w:val="000000"/>
          <w:sz w:val="24"/>
          <w:szCs w:val="24"/>
        </w:rPr>
        <w:t>Benefits of Role Implementation:</w:t>
      </w:r>
    </w:p>
    <w:p>
      <w:pPr>
        <w:pStyle w:val="BodyText"/>
        <w:numPr>
          <w:ilvl w:val="0"/>
          <w:numId w:val="40"/>
        </w:numPr>
        <w:tabs>
          <w:tab w:val="clear" w:pos="720"/>
          <w:tab w:val="left" w:pos="0" w:leader="none"/>
        </w:tabs>
        <w:ind w:hanging="283" w:left="709"/>
        <w:rPr/>
      </w:pPr>
      <w:r>
        <w:rPr>
          <w:rFonts w:ascii="Liberation Serif" w:hAnsi="Liberation Serif"/>
          <w:color w:val="000000"/>
          <w:sz w:val="24"/>
          <w:szCs w:val="24"/>
        </w:rPr>
        <w:t xml:space="preserve">Maintains </w:t>
      </w:r>
      <w:r>
        <w:rPr>
          <w:rStyle w:val="Strong"/>
          <w:rFonts w:ascii="Liberation Serif" w:hAnsi="Liberation Serif"/>
          <w:color w:val="000000"/>
          <w:sz w:val="24"/>
          <w:szCs w:val="24"/>
        </w:rPr>
        <w:t>data confidentiality</w:t>
      </w:r>
      <w:r>
        <w:rPr>
          <w:rFonts w:ascii="Liberation Serif" w:hAnsi="Liberation Serif"/>
          <w:color w:val="000000"/>
          <w:sz w:val="24"/>
          <w:szCs w:val="24"/>
        </w:rPr>
        <w:t xml:space="preserve"> by preventing unauthorized access.</w:t>
      </w:r>
    </w:p>
    <w:p>
      <w:pPr>
        <w:pStyle w:val="BodyText"/>
        <w:numPr>
          <w:ilvl w:val="0"/>
          <w:numId w:val="40"/>
        </w:numPr>
        <w:tabs>
          <w:tab w:val="clear" w:pos="720"/>
          <w:tab w:val="left" w:pos="0" w:leader="none"/>
        </w:tabs>
        <w:ind w:hanging="283" w:left="709"/>
        <w:rPr/>
      </w:pPr>
      <w:r>
        <w:rPr>
          <w:rFonts w:ascii="Liberation Serif" w:hAnsi="Liberation Serif"/>
          <w:color w:val="000000"/>
          <w:sz w:val="24"/>
          <w:szCs w:val="24"/>
        </w:rPr>
        <w:t xml:space="preserve">Supports </w:t>
      </w:r>
      <w:r>
        <w:rPr>
          <w:rStyle w:val="Strong"/>
          <w:rFonts w:ascii="Liberation Serif" w:hAnsi="Liberation Serif"/>
          <w:color w:val="000000"/>
          <w:sz w:val="24"/>
          <w:szCs w:val="24"/>
        </w:rPr>
        <w:t>team-based selling</w:t>
      </w:r>
      <w:r>
        <w:rPr>
          <w:rFonts w:ascii="Liberation Serif" w:hAnsi="Liberation Serif"/>
          <w:color w:val="000000"/>
          <w:sz w:val="24"/>
          <w:szCs w:val="24"/>
        </w:rPr>
        <w:t xml:space="preserve"> by allowing data sharing within the role.</w:t>
      </w:r>
    </w:p>
    <w:p>
      <w:pPr>
        <w:pStyle w:val="BodyText"/>
        <w:numPr>
          <w:ilvl w:val="0"/>
          <w:numId w:val="40"/>
        </w:numPr>
        <w:tabs>
          <w:tab w:val="clear" w:pos="720"/>
          <w:tab w:val="left" w:pos="0" w:leader="none"/>
        </w:tabs>
        <w:ind w:hanging="283" w:left="709"/>
        <w:rPr/>
      </w:pPr>
      <w:r>
        <w:rPr>
          <w:rFonts w:ascii="Liberation Serif" w:hAnsi="Liberation Serif"/>
          <w:color w:val="000000"/>
          <w:sz w:val="24"/>
          <w:szCs w:val="24"/>
        </w:rPr>
        <w:t xml:space="preserve">Provides </w:t>
      </w:r>
      <w:r>
        <w:rPr>
          <w:rStyle w:val="Strong"/>
          <w:rFonts w:ascii="Liberation Serif" w:hAnsi="Liberation Serif"/>
          <w:color w:val="000000"/>
          <w:sz w:val="24"/>
          <w:szCs w:val="24"/>
        </w:rPr>
        <w:t>clear reporting structure</w:t>
      </w:r>
      <w:r>
        <w:rPr>
          <w:rFonts w:ascii="Liberation Serif" w:hAnsi="Liberation Serif"/>
          <w:color w:val="000000"/>
          <w:sz w:val="24"/>
          <w:szCs w:val="24"/>
        </w:rPr>
        <w:t xml:space="preserve"> and simplifies management oversight.</w:t>
      </w:r>
    </w:p>
    <w:p>
      <w:pPr>
        <w:pStyle w:val="BodyText"/>
        <w:numPr>
          <w:ilvl w:val="0"/>
          <w:numId w:val="40"/>
        </w:numPr>
        <w:tabs>
          <w:tab w:val="clear" w:pos="720"/>
          <w:tab w:val="left" w:pos="0" w:leader="none"/>
        </w:tabs>
        <w:ind w:hanging="283" w:left="709"/>
        <w:rPr/>
      </w:pPr>
      <w:r>
        <w:rPr>
          <w:rFonts w:ascii="Liberation Serif" w:hAnsi="Liberation Serif"/>
          <w:color w:val="000000"/>
          <w:sz w:val="24"/>
          <w:szCs w:val="24"/>
        </w:rPr>
        <w:t xml:space="preserve">Enhances </w:t>
      </w:r>
      <w:r>
        <w:rPr>
          <w:rStyle w:val="Strong"/>
          <w:rFonts w:ascii="Liberation Serif" w:hAnsi="Liberation Serif"/>
          <w:color w:val="000000"/>
          <w:sz w:val="24"/>
          <w:szCs w:val="24"/>
        </w:rPr>
        <w:t>data integrity</w:t>
      </w:r>
      <w:r>
        <w:rPr>
          <w:rFonts w:ascii="Liberation Serif" w:hAnsi="Liberation Serif"/>
          <w:color w:val="000000"/>
          <w:sz w:val="24"/>
          <w:szCs w:val="24"/>
        </w:rPr>
        <w:t xml:space="preserve"> and operational efficiency.</w:t>
      </w:r>
    </w:p>
    <w:p>
      <w:pPr>
        <w:pStyle w:val="Normal"/>
        <w:rPr/>
      </w:pPr>
      <w:r>
        <w:rPr>
          <w:rFonts w:ascii="Liberation Serif" w:hAnsi="Liberation Serif"/>
          <w:color w:val="000000"/>
          <w:sz w:val="24"/>
          <w:szCs w:val="24"/>
        </w:rPr>
        <w:br/>
        <w:br/>
      </w:r>
      <w:r>
        <w:rPr>
          <w:rStyle w:val="Strong"/>
          <w:rFonts w:ascii="Liberation Serif" w:hAnsi="Liberation Serif"/>
          <w:color w:val="000000"/>
          <w:sz w:val="26"/>
          <w:szCs w:val="26"/>
        </w:rPr>
        <w:t>Data Security – Users</w:t>
      </w:r>
    </w:p>
    <w:p>
      <w:pPr>
        <w:pStyle w:val="Heading3"/>
        <w:spacing w:before="200" w:after="283"/>
        <w:rPr/>
      </w:pPr>
      <w:r>
        <w:rPr>
          <w:rStyle w:val="Strong"/>
          <w:rFonts w:ascii="Liberation Serif" w:hAnsi="Liberation Serif"/>
          <w:b/>
          <w:bCs/>
          <w:color w:val="000000"/>
          <w:sz w:val="24"/>
          <w:szCs w:val="24"/>
        </w:rPr>
        <w:t>Overview</w:t>
      </w:r>
    </w:p>
    <w:p>
      <w:pPr>
        <w:pStyle w:val="BodyText"/>
        <w:jc w:val="both"/>
        <w:rPr/>
      </w:pPr>
      <w:r>
        <w:rPr>
          <w:rFonts w:ascii="Liberation Serif" w:hAnsi="Liberation Serif"/>
          <w:sz w:val="24"/>
          <w:szCs w:val="24"/>
        </w:rPr>
        <w:t xml:space="preserve">In Salesforce, </w:t>
      </w:r>
      <w:r>
        <w:rPr>
          <w:rStyle w:val="Strong"/>
          <w:rFonts w:ascii="Liberation Serif" w:hAnsi="Liberation Serif"/>
          <w:sz w:val="24"/>
          <w:szCs w:val="24"/>
        </w:rPr>
        <w:t>Users</w:t>
      </w:r>
      <w:r>
        <w:rPr>
          <w:rFonts w:ascii="Liberation Serif" w:hAnsi="Liberation Serif"/>
          <w:sz w:val="24"/>
          <w:szCs w:val="24"/>
        </w:rPr>
        <w:t xml:space="preserve"> are individuals who have access to the system through a unique username and profile. Effective user management is essential to ensure </w:t>
      </w:r>
      <w:r>
        <w:rPr>
          <w:rStyle w:val="Strong"/>
          <w:rFonts w:ascii="Liberation Serif" w:hAnsi="Liberation Serif"/>
          <w:sz w:val="24"/>
          <w:szCs w:val="24"/>
        </w:rPr>
        <w:t>data security</w:t>
      </w:r>
      <w:r>
        <w:rPr>
          <w:rFonts w:ascii="Liberation Serif" w:hAnsi="Liberation Serif"/>
          <w:sz w:val="24"/>
          <w:szCs w:val="24"/>
        </w:rPr>
        <w:t xml:space="preserve">, </w:t>
      </w:r>
      <w:r>
        <w:rPr>
          <w:rStyle w:val="Strong"/>
          <w:rFonts w:ascii="Liberation Serif" w:hAnsi="Liberation Serif"/>
          <w:sz w:val="24"/>
          <w:szCs w:val="24"/>
        </w:rPr>
        <w:t>controlled access</w:t>
      </w:r>
      <w:r>
        <w:rPr>
          <w:rFonts w:ascii="Liberation Serif" w:hAnsi="Liberation Serif"/>
          <w:sz w:val="24"/>
          <w:szCs w:val="24"/>
        </w:rPr>
        <w:t xml:space="preserve">, and </w:t>
      </w:r>
      <w:r>
        <w:rPr>
          <w:rStyle w:val="Strong"/>
          <w:rFonts w:ascii="Liberation Serif" w:hAnsi="Liberation Serif"/>
          <w:sz w:val="24"/>
          <w:szCs w:val="24"/>
        </w:rPr>
        <w:t>workflow efficiency</w:t>
      </w:r>
      <w:r>
        <w:rPr>
          <w:rFonts w:ascii="Liberation Serif" w:hAnsi="Liberation Serif"/>
          <w:sz w:val="24"/>
          <w:szCs w:val="24"/>
        </w:rPr>
        <w:t>.</w:t>
      </w:r>
    </w:p>
    <w:p>
      <w:pPr>
        <w:pStyle w:val="BodyText"/>
        <w:jc w:val="both"/>
        <w:rPr/>
      </w:pPr>
      <w:r>
        <w:rPr>
          <w:rFonts w:ascii="Liberation Serif" w:hAnsi="Liberation Serif"/>
          <w:sz w:val="24"/>
          <w:szCs w:val="24"/>
        </w:rPr>
        <w:t xml:space="preserve">At </w:t>
      </w:r>
      <w:r>
        <w:rPr>
          <w:rStyle w:val="Strong"/>
          <w:rFonts w:ascii="Liberation Serif" w:hAnsi="Liberation Serif"/>
          <w:sz w:val="24"/>
          <w:szCs w:val="24"/>
        </w:rPr>
        <w:t>HandsMen Threads</w:t>
      </w:r>
      <w:r>
        <w:rPr>
          <w:rFonts w:ascii="Liberation Serif" w:hAnsi="Liberation Serif"/>
          <w:sz w:val="24"/>
          <w:szCs w:val="24"/>
        </w:rPr>
        <w:t xml:space="preserve">, users are configured based on their roles and responsibilities, and appropriate </w:t>
      </w:r>
      <w:r>
        <w:rPr>
          <w:rStyle w:val="Strong"/>
          <w:rFonts w:ascii="Liberation Serif" w:hAnsi="Liberation Serif"/>
          <w:sz w:val="24"/>
          <w:szCs w:val="24"/>
        </w:rPr>
        <w:t>profiles</w:t>
      </w:r>
      <w:r>
        <w:rPr>
          <w:rFonts w:ascii="Liberation Serif" w:hAnsi="Liberation Serif"/>
          <w:sz w:val="24"/>
          <w:szCs w:val="24"/>
        </w:rPr>
        <w:t xml:space="preserve">, </w:t>
      </w:r>
      <w:r>
        <w:rPr>
          <w:rStyle w:val="Strong"/>
          <w:rFonts w:ascii="Liberation Serif" w:hAnsi="Liberation Serif"/>
          <w:sz w:val="24"/>
          <w:szCs w:val="24"/>
        </w:rPr>
        <w:t>roles</w:t>
      </w:r>
      <w:r>
        <w:rPr>
          <w:rFonts w:ascii="Liberation Serif" w:hAnsi="Liberation Serif"/>
          <w:sz w:val="24"/>
          <w:szCs w:val="24"/>
        </w:rPr>
        <w:t xml:space="preserve">, and </w:t>
      </w:r>
      <w:r>
        <w:rPr>
          <w:rStyle w:val="Strong"/>
          <w:rFonts w:ascii="Liberation Serif" w:hAnsi="Liberation Serif"/>
          <w:sz w:val="24"/>
          <w:szCs w:val="24"/>
        </w:rPr>
        <w:t>permissions</w:t>
      </w:r>
      <w:r>
        <w:rPr>
          <w:rFonts w:ascii="Liberation Serif" w:hAnsi="Liberation Serif"/>
          <w:sz w:val="24"/>
          <w:szCs w:val="24"/>
        </w:rPr>
        <w:t xml:space="preserve"> are assigned to them to maintain a secure and organized working environment.</w:t>
      </w:r>
    </w:p>
    <w:p>
      <w:pPr>
        <w:pStyle w:val="Normal"/>
        <w:jc w:val="both"/>
        <w:rPr/>
      </w:pPr>
      <w:r>
        <w:rPr>
          <w:rFonts w:ascii="Liberation Serif" w:hAnsi="Liberation Serif"/>
          <w:color w:val="000000"/>
          <w:sz w:val="24"/>
          <w:szCs w:val="24"/>
        </w:rPr>
        <w:br/>
      </w:r>
      <w:r>
        <w:rPr>
          <w:rStyle w:val="Strong"/>
          <w:rFonts w:ascii="Liberation Serif" w:hAnsi="Liberation Serif"/>
          <w:color w:val="000000"/>
          <w:sz w:val="24"/>
          <w:szCs w:val="24"/>
        </w:rPr>
        <w:t>User Creation and Configuration</w:t>
      </w:r>
    </w:p>
    <w:p>
      <w:pPr>
        <w:pStyle w:val="BodyText"/>
        <w:numPr>
          <w:ilvl w:val="0"/>
          <w:numId w:val="41"/>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Each user is assigned:</w:t>
      </w:r>
    </w:p>
    <w:p>
      <w:pPr>
        <w:pStyle w:val="BodyText"/>
        <w:numPr>
          <w:ilvl w:val="1"/>
          <w:numId w:val="41"/>
        </w:numPr>
        <w:tabs>
          <w:tab w:val="clear" w:pos="720"/>
          <w:tab w:val="left" w:pos="0" w:leader="none"/>
        </w:tabs>
        <w:ind w:hanging="283" w:left="1418"/>
        <w:rPr/>
      </w:pPr>
      <w:r>
        <w:rPr>
          <w:rFonts w:ascii="Liberation Serif" w:hAnsi="Liberation Serif"/>
          <w:sz w:val="24"/>
          <w:szCs w:val="24"/>
        </w:rPr>
        <w:t xml:space="preserve">A </w:t>
      </w:r>
      <w:r>
        <w:rPr>
          <w:rStyle w:val="Strong"/>
          <w:rFonts w:ascii="Liberation Serif" w:hAnsi="Liberation Serif"/>
          <w:sz w:val="24"/>
          <w:szCs w:val="24"/>
        </w:rPr>
        <w:t>Username</w:t>
      </w:r>
      <w:r>
        <w:rPr>
          <w:rFonts w:ascii="Liberation Serif" w:hAnsi="Liberation Serif"/>
          <w:sz w:val="24"/>
          <w:szCs w:val="24"/>
        </w:rPr>
        <w:t xml:space="preserve"> (unique email format)</w:t>
      </w:r>
    </w:p>
    <w:p>
      <w:pPr>
        <w:pStyle w:val="BodyText"/>
        <w:numPr>
          <w:ilvl w:val="1"/>
          <w:numId w:val="41"/>
        </w:numPr>
        <w:tabs>
          <w:tab w:val="clear" w:pos="720"/>
          <w:tab w:val="left" w:pos="0" w:leader="none"/>
        </w:tabs>
        <w:ind w:hanging="283" w:left="1418"/>
        <w:rPr/>
      </w:pPr>
      <w:r>
        <w:rPr>
          <w:rFonts w:ascii="Liberation Serif" w:hAnsi="Liberation Serif"/>
          <w:sz w:val="24"/>
          <w:szCs w:val="24"/>
        </w:rPr>
        <w:t xml:space="preserve">A </w:t>
      </w:r>
      <w:r>
        <w:rPr>
          <w:rStyle w:val="Strong"/>
          <w:rFonts w:ascii="Liberation Serif" w:hAnsi="Liberation Serif"/>
          <w:sz w:val="24"/>
          <w:szCs w:val="24"/>
        </w:rPr>
        <w:t>Profile</w:t>
      </w:r>
      <w:r>
        <w:rPr>
          <w:rFonts w:ascii="Liberation Serif" w:hAnsi="Liberation Serif"/>
          <w:sz w:val="24"/>
          <w:szCs w:val="24"/>
        </w:rPr>
        <w:t xml:space="preserve"> (determines object-level access)</w:t>
      </w:r>
    </w:p>
    <w:p>
      <w:pPr>
        <w:pStyle w:val="BodyText"/>
        <w:numPr>
          <w:ilvl w:val="1"/>
          <w:numId w:val="41"/>
        </w:numPr>
        <w:tabs>
          <w:tab w:val="clear" w:pos="720"/>
          <w:tab w:val="left" w:pos="0" w:leader="none"/>
        </w:tabs>
        <w:ind w:hanging="283" w:left="1418"/>
        <w:rPr/>
      </w:pPr>
      <w:r>
        <w:rPr>
          <w:rFonts w:ascii="Liberation Serif" w:hAnsi="Liberation Serif"/>
          <w:sz w:val="24"/>
          <w:szCs w:val="24"/>
        </w:rPr>
        <w:t xml:space="preserve">A </w:t>
      </w:r>
      <w:r>
        <w:rPr>
          <w:rStyle w:val="Strong"/>
          <w:rFonts w:ascii="Liberation Serif" w:hAnsi="Liberation Serif"/>
          <w:sz w:val="24"/>
          <w:szCs w:val="24"/>
        </w:rPr>
        <w:t>Role</w:t>
      </w:r>
      <w:r>
        <w:rPr>
          <w:rFonts w:ascii="Liberation Serif" w:hAnsi="Liberation Serif"/>
          <w:sz w:val="24"/>
          <w:szCs w:val="24"/>
        </w:rPr>
        <w:t xml:space="preserve"> (defines record-level access)</w:t>
      </w:r>
    </w:p>
    <w:p>
      <w:pPr>
        <w:pStyle w:val="BodyText"/>
        <w:numPr>
          <w:ilvl w:val="1"/>
          <w:numId w:val="41"/>
        </w:numPr>
        <w:tabs>
          <w:tab w:val="clear" w:pos="720"/>
          <w:tab w:val="left" w:pos="0" w:leader="none"/>
        </w:tabs>
        <w:ind w:hanging="283" w:left="1418"/>
        <w:rPr/>
      </w:pPr>
      <w:r>
        <w:rPr>
          <w:rFonts w:ascii="Liberation Serif" w:hAnsi="Liberation Serif"/>
          <w:sz w:val="24"/>
          <w:szCs w:val="24"/>
        </w:rPr>
        <w:t xml:space="preserve">A </w:t>
      </w:r>
      <w:r>
        <w:rPr>
          <w:rStyle w:val="Strong"/>
          <w:rFonts w:ascii="Liberation Serif" w:hAnsi="Liberation Serif"/>
          <w:sz w:val="24"/>
          <w:szCs w:val="24"/>
        </w:rPr>
        <w:t>License</w:t>
      </w:r>
      <w:r>
        <w:rPr>
          <w:rFonts w:ascii="Liberation Serif" w:hAnsi="Liberation Serif"/>
          <w:sz w:val="24"/>
          <w:szCs w:val="24"/>
        </w:rPr>
        <w:t xml:space="preserve"> (determines feature access)</w:t>
      </w:r>
    </w:p>
    <w:p>
      <w:pPr>
        <w:pStyle w:val="Normal"/>
        <w:jc w:val="both"/>
        <w:rPr/>
      </w:pPr>
      <w:r>
        <w:rPr>
          <w:rFonts w:ascii="Liberation Serif" w:hAnsi="Liberation Serif"/>
          <w:color w:val="000000"/>
          <w:sz w:val="24"/>
          <w:szCs w:val="24"/>
        </w:rPr>
        <w:br/>
        <w:br/>
        <w:br/>
        <w:br/>
        <w:br/>
        <w:br/>
        <w:br/>
        <w:br/>
        <w:br/>
      </w:r>
    </w:p>
    <w:tbl>
      <w:tblPr>
        <w:tblW w:w="8640" w:type="dxa"/>
        <w:jc w:val="left"/>
        <w:tblInd w:w="28" w:type="dxa"/>
        <w:tblLayout w:type="fixed"/>
        <w:tblCellMar>
          <w:top w:w="28" w:type="dxa"/>
          <w:left w:w="28" w:type="dxa"/>
          <w:bottom w:w="28" w:type="dxa"/>
          <w:right w:w="28" w:type="dxa"/>
        </w:tblCellMar>
      </w:tblPr>
      <w:tblGrid>
        <w:gridCol w:w="1554"/>
        <w:gridCol w:w="2477"/>
        <w:gridCol w:w="1549"/>
        <w:gridCol w:w="1080"/>
        <w:gridCol w:w="1980"/>
      </w:tblGrid>
      <w:tr>
        <w:trPr>
          <w:tblHeader w:val="true"/>
        </w:trPr>
        <w:tc>
          <w:tcPr>
            <w:tcW w:w="1554" w:type="dxa"/>
            <w:tcBorders/>
            <w:vAlign w:val="center"/>
          </w:tcPr>
          <w:p>
            <w:pPr>
              <w:pStyle w:val="TableHeading"/>
              <w:suppressLineNumbers/>
              <w:spacing w:before="0" w:after="200"/>
              <w:jc w:val="center"/>
              <w:rPr/>
            </w:pPr>
            <w:r>
              <w:rPr>
                <w:rStyle w:val="Strong"/>
                <w:b/>
                <w:bCs/>
              </w:rPr>
              <w:t>User Name</w:t>
            </w:r>
          </w:p>
        </w:tc>
        <w:tc>
          <w:tcPr>
            <w:tcW w:w="2477" w:type="dxa"/>
            <w:tcBorders/>
            <w:vAlign w:val="center"/>
          </w:tcPr>
          <w:p>
            <w:pPr>
              <w:pStyle w:val="TableHeading"/>
              <w:suppressLineNumbers/>
              <w:spacing w:before="0" w:after="200"/>
              <w:jc w:val="center"/>
              <w:rPr/>
            </w:pPr>
            <w:r>
              <w:rPr>
                <w:rStyle w:val="Strong"/>
                <w:b/>
                <w:bCs/>
              </w:rPr>
              <w:t>Email</w:t>
            </w:r>
          </w:p>
        </w:tc>
        <w:tc>
          <w:tcPr>
            <w:tcW w:w="1549" w:type="dxa"/>
            <w:tcBorders/>
            <w:vAlign w:val="center"/>
          </w:tcPr>
          <w:p>
            <w:pPr>
              <w:pStyle w:val="TableHeading"/>
              <w:suppressLineNumbers/>
              <w:spacing w:before="0" w:after="200"/>
              <w:jc w:val="center"/>
              <w:rPr/>
            </w:pPr>
            <w:r>
              <w:rPr>
                <w:rStyle w:val="Strong"/>
                <w:b/>
                <w:bCs/>
              </w:rPr>
              <w:t>Profile</w:t>
            </w:r>
          </w:p>
        </w:tc>
        <w:tc>
          <w:tcPr>
            <w:tcW w:w="1080" w:type="dxa"/>
            <w:tcBorders/>
            <w:vAlign w:val="center"/>
          </w:tcPr>
          <w:p>
            <w:pPr>
              <w:pStyle w:val="TableHeading"/>
              <w:suppressLineNumbers/>
              <w:spacing w:before="0" w:after="200"/>
              <w:jc w:val="center"/>
              <w:rPr/>
            </w:pPr>
            <w:r>
              <w:rPr>
                <w:rStyle w:val="Strong"/>
                <w:b/>
                <w:bCs/>
              </w:rPr>
              <w:t>Role</w:t>
            </w:r>
          </w:p>
        </w:tc>
        <w:tc>
          <w:tcPr>
            <w:tcW w:w="1980" w:type="dxa"/>
            <w:tcBorders/>
            <w:vAlign w:val="center"/>
          </w:tcPr>
          <w:p>
            <w:pPr>
              <w:pStyle w:val="TableHeading"/>
              <w:suppressLineNumbers/>
              <w:spacing w:before="0" w:after="200"/>
              <w:jc w:val="center"/>
              <w:rPr/>
            </w:pPr>
            <w:r>
              <w:rPr>
                <w:rStyle w:val="Strong"/>
                <w:b/>
                <w:bCs/>
              </w:rPr>
              <w:t>License</w:t>
            </w:r>
          </w:p>
        </w:tc>
      </w:tr>
      <w:tr>
        <w:trPr/>
        <w:tc>
          <w:tcPr>
            <w:tcW w:w="1554" w:type="dxa"/>
            <w:tcBorders/>
            <w:vAlign w:val="center"/>
          </w:tcPr>
          <w:p>
            <w:pPr>
              <w:pStyle w:val="TableContents"/>
              <w:widowControl w:val="false"/>
              <w:suppressLineNumbers/>
              <w:spacing w:before="0" w:after="200"/>
              <w:rPr/>
            </w:pPr>
            <w:r>
              <w:rPr/>
              <w:t>Karthikeyan I</w:t>
            </w:r>
          </w:p>
        </w:tc>
        <w:tc>
          <w:tcPr>
            <w:tcW w:w="2477" w:type="dxa"/>
            <w:tcBorders/>
            <w:vAlign w:val="center"/>
          </w:tcPr>
          <w:p>
            <w:pPr>
              <w:pStyle w:val="TableContents"/>
              <w:widowControl w:val="false"/>
              <w:suppressLineNumbers/>
              <w:spacing w:before="0" w:after="200"/>
              <w:rPr/>
            </w:pPr>
            <w:hyperlink r:id="rId4">
              <w:r>
                <w:rPr>
                  <w:rStyle w:val="Hyperlink"/>
                </w:rPr>
                <w:t>karthik@example.com</w:t>
              </w:r>
            </w:hyperlink>
          </w:p>
        </w:tc>
        <w:tc>
          <w:tcPr>
            <w:tcW w:w="1549" w:type="dxa"/>
            <w:tcBorders/>
            <w:vAlign w:val="center"/>
          </w:tcPr>
          <w:p>
            <w:pPr>
              <w:pStyle w:val="TableContents"/>
              <w:widowControl w:val="false"/>
              <w:suppressLineNumbers/>
              <w:spacing w:before="0" w:after="200"/>
              <w:rPr/>
            </w:pPr>
            <w:r>
              <w:rPr/>
              <w:t>Sales Profile</w:t>
            </w:r>
          </w:p>
        </w:tc>
        <w:tc>
          <w:tcPr>
            <w:tcW w:w="1080" w:type="dxa"/>
            <w:tcBorders/>
            <w:vAlign w:val="center"/>
          </w:tcPr>
          <w:p>
            <w:pPr>
              <w:pStyle w:val="TableContents"/>
              <w:widowControl w:val="false"/>
              <w:suppressLineNumbers/>
              <w:spacing w:before="0" w:after="200"/>
              <w:rPr/>
            </w:pPr>
            <w:r>
              <w:rPr/>
              <w:t>Sales</w:t>
            </w:r>
          </w:p>
        </w:tc>
        <w:tc>
          <w:tcPr>
            <w:tcW w:w="1980" w:type="dxa"/>
            <w:tcBorders/>
            <w:vAlign w:val="center"/>
          </w:tcPr>
          <w:p>
            <w:pPr>
              <w:pStyle w:val="TableContents"/>
              <w:widowControl w:val="false"/>
              <w:suppressLineNumbers/>
              <w:spacing w:before="0" w:after="200"/>
              <w:rPr/>
            </w:pPr>
            <w:r>
              <w:rPr/>
              <w:t>Salesforce Platform</w:t>
            </w:r>
          </w:p>
        </w:tc>
      </w:tr>
      <w:tr>
        <w:trPr/>
        <w:tc>
          <w:tcPr>
            <w:tcW w:w="1554" w:type="dxa"/>
            <w:tcBorders/>
            <w:vAlign w:val="center"/>
          </w:tcPr>
          <w:p>
            <w:pPr>
              <w:pStyle w:val="TableContents"/>
              <w:widowControl w:val="false"/>
              <w:suppressLineNumbers/>
              <w:spacing w:before="0" w:after="200"/>
              <w:rPr/>
            </w:pPr>
            <w:r>
              <w:rPr/>
              <w:t>Hari Prasanth</w:t>
            </w:r>
          </w:p>
        </w:tc>
        <w:tc>
          <w:tcPr>
            <w:tcW w:w="2477" w:type="dxa"/>
            <w:tcBorders/>
            <w:vAlign w:val="center"/>
          </w:tcPr>
          <w:p>
            <w:pPr>
              <w:pStyle w:val="TableContents"/>
              <w:widowControl w:val="false"/>
              <w:suppressLineNumbers/>
              <w:spacing w:before="0" w:after="200"/>
              <w:rPr/>
            </w:pPr>
            <w:hyperlink r:id="rId5">
              <w:r>
                <w:rPr>
                  <w:rStyle w:val="Hyperlink"/>
                </w:rPr>
                <w:t>hari@example.com</w:t>
              </w:r>
            </w:hyperlink>
          </w:p>
        </w:tc>
        <w:tc>
          <w:tcPr>
            <w:tcW w:w="1549" w:type="dxa"/>
            <w:tcBorders/>
            <w:vAlign w:val="center"/>
          </w:tcPr>
          <w:p>
            <w:pPr>
              <w:pStyle w:val="TableContents"/>
              <w:widowControl w:val="false"/>
              <w:suppressLineNumbers/>
              <w:spacing w:before="0" w:after="200"/>
              <w:rPr/>
            </w:pPr>
            <w:r>
              <w:rPr/>
              <w:t>Sales Manager</w:t>
            </w:r>
          </w:p>
        </w:tc>
        <w:tc>
          <w:tcPr>
            <w:tcW w:w="1080" w:type="dxa"/>
            <w:tcBorders/>
            <w:vAlign w:val="center"/>
          </w:tcPr>
          <w:p>
            <w:pPr>
              <w:pStyle w:val="TableContents"/>
              <w:widowControl w:val="false"/>
              <w:suppressLineNumbers/>
              <w:spacing w:before="0" w:after="200"/>
              <w:rPr/>
            </w:pPr>
            <w:r>
              <w:rPr/>
              <w:t>Sales Mgr</w:t>
            </w:r>
          </w:p>
        </w:tc>
        <w:tc>
          <w:tcPr>
            <w:tcW w:w="1980" w:type="dxa"/>
            <w:tcBorders/>
            <w:vAlign w:val="center"/>
          </w:tcPr>
          <w:p>
            <w:pPr>
              <w:pStyle w:val="TableContents"/>
              <w:widowControl w:val="false"/>
              <w:suppressLineNumbers/>
              <w:spacing w:before="0" w:after="200"/>
              <w:rPr/>
            </w:pPr>
            <w:r>
              <w:rPr/>
              <w:t>Salesforce Platform</w:t>
            </w:r>
          </w:p>
        </w:tc>
      </w:tr>
      <w:tr>
        <w:trPr/>
        <w:tc>
          <w:tcPr>
            <w:tcW w:w="1554" w:type="dxa"/>
            <w:tcBorders/>
            <w:vAlign w:val="center"/>
          </w:tcPr>
          <w:p>
            <w:pPr>
              <w:pStyle w:val="TableContents"/>
              <w:widowControl w:val="false"/>
              <w:suppressLineNumbers/>
              <w:spacing w:before="0" w:after="200"/>
              <w:rPr/>
            </w:pPr>
            <w:r>
              <w:rPr/>
              <w:t>Priya S</w:t>
            </w:r>
          </w:p>
        </w:tc>
        <w:tc>
          <w:tcPr>
            <w:tcW w:w="2477" w:type="dxa"/>
            <w:tcBorders/>
            <w:vAlign w:val="center"/>
          </w:tcPr>
          <w:p>
            <w:pPr>
              <w:pStyle w:val="TableContents"/>
              <w:widowControl w:val="false"/>
              <w:suppressLineNumbers/>
              <w:spacing w:before="0" w:after="200"/>
              <w:rPr/>
            </w:pPr>
            <w:hyperlink r:id="rId6">
              <w:r>
                <w:rPr>
                  <w:rStyle w:val="Hyperlink"/>
                </w:rPr>
                <w:t>priya@example.com</w:t>
              </w:r>
            </w:hyperlink>
          </w:p>
        </w:tc>
        <w:tc>
          <w:tcPr>
            <w:tcW w:w="1549" w:type="dxa"/>
            <w:tcBorders/>
            <w:vAlign w:val="center"/>
          </w:tcPr>
          <w:p>
            <w:pPr>
              <w:pStyle w:val="TableContents"/>
              <w:widowControl w:val="false"/>
              <w:suppressLineNumbers/>
              <w:spacing w:before="0" w:after="200"/>
              <w:rPr/>
            </w:pPr>
            <w:r>
              <w:rPr/>
              <w:t>Support Profile</w:t>
            </w:r>
          </w:p>
        </w:tc>
        <w:tc>
          <w:tcPr>
            <w:tcW w:w="1080" w:type="dxa"/>
            <w:tcBorders/>
            <w:vAlign w:val="center"/>
          </w:tcPr>
          <w:p>
            <w:pPr>
              <w:pStyle w:val="TableContents"/>
              <w:widowControl w:val="false"/>
              <w:suppressLineNumbers/>
              <w:spacing w:before="0" w:after="200"/>
              <w:rPr/>
            </w:pPr>
            <w:r>
              <w:rPr/>
              <w:t>Support</w:t>
            </w:r>
          </w:p>
        </w:tc>
        <w:tc>
          <w:tcPr>
            <w:tcW w:w="1980" w:type="dxa"/>
            <w:tcBorders/>
            <w:vAlign w:val="center"/>
          </w:tcPr>
          <w:p>
            <w:pPr>
              <w:pStyle w:val="TableContents"/>
              <w:widowControl w:val="false"/>
              <w:suppressLineNumbers/>
              <w:spacing w:before="0" w:after="200"/>
              <w:rPr/>
            </w:pPr>
            <w:r>
              <w:rPr/>
              <w:t>Salesforce Platform</w:t>
            </w:r>
          </w:p>
        </w:tc>
      </w:tr>
    </w:tbl>
    <w:p>
      <w:pPr>
        <w:pStyle w:val="Normal"/>
        <w:jc w:val="both"/>
        <w:rPr/>
      </w:pPr>
      <w:r>
        <w:rPr>
          <w:rFonts w:ascii="Liberation Serif" w:hAnsi="Liberation Serif"/>
          <w:color w:val="000000"/>
          <w:sz w:val="24"/>
          <w:szCs w:val="24"/>
        </w:rPr>
        <w:br/>
        <w:br/>
        <w:br/>
      </w:r>
      <w:r>
        <w:rPr>
          <w:rStyle w:val="Strong"/>
          <w:rFonts w:ascii="Liberation Serif" w:hAnsi="Liberation Serif"/>
          <w:color w:val="000000"/>
          <w:sz w:val="24"/>
          <w:szCs w:val="24"/>
        </w:rPr>
        <w:t>Security Controls Applied to Users:</w:t>
      </w:r>
    </w:p>
    <w:p>
      <w:pPr>
        <w:pStyle w:val="BodyText"/>
        <w:numPr>
          <w:ilvl w:val="0"/>
          <w:numId w:val="42"/>
        </w:numPr>
        <w:tabs>
          <w:tab w:val="clear" w:pos="720"/>
          <w:tab w:val="left" w:pos="0" w:leader="none"/>
        </w:tabs>
        <w:ind w:hanging="283" w:left="709"/>
        <w:rPr/>
      </w:pPr>
      <w:r>
        <w:rPr>
          <w:rStyle w:val="Strong"/>
          <w:rFonts w:ascii="Liberation Serif" w:hAnsi="Liberation Serif"/>
          <w:sz w:val="24"/>
          <w:szCs w:val="24"/>
        </w:rPr>
        <w:t>Login Restrictions:</w:t>
      </w:r>
    </w:p>
    <w:p>
      <w:pPr>
        <w:pStyle w:val="BodyText"/>
        <w:numPr>
          <w:ilvl w:val="1"/>
          <w:numId w:val="42"/>
        </w:numPr>
        <w:tabs>
          <w:tab w:val="clear" w:pos="720"/>
          <w:tab w:val="left" w:pos="0" w:leader="none"/>
        </w:tabs>
        <w:ind w:hanging="283" w:left="1418"/>
        <w:rPr>
          <w:rFonts w:ascii="Liberation Serif" w:hAnsi="Liberation Serif"/>
          <w:sz w:val="24"/>
          <w:szCs w:val="24"/>
        </w:rPr>
      </w:pPr>
      <w:r>
        <w:rPr>
          <w:rFonts w:ascii="Liberation Serif" w:hAnsi="Liberation Serif"/>
          <w:sz w:val="24"/>
          <w:szCs w:val="24"/>
        </w:rPr>
        <w:t>Users can only log in during specified hours and from specific IP ranges if needed.</w:t>
      </w:r>
    </w:p>
    <w:p>
      <w:pPr>
        <w:pStyle w:val="BodyText"/>
        <w:numPr>
          <w:ilvl w:val="0"/>
          <w:numId w:val="42"/>
        </w:numPr>
        <w:tabs>
          <w:tab w:val="clear" w:pos="720"/>
          <w:tab w:val="left" w:pos="0" w:leader="none"/>
        </w:tabs>
        <w:ind w:hanging="283" w:left="709"/>
        <w:rPr/>
      </w:pPr>
      <w:r>
        <w:rPr>
          <w:rStyle w:val="Strong"/>
          <w:rFonts w:ascii="Liberation Serif" w:hAnsi="Liberation Serif"/>
          <w:sz w:val="24"/>
          <w:szCs w:val="24"/>
        </w:rPr>
        <w:t>Password Policies:</w:t>
      </w:r>
    </w:p>
    <w:p>
      <w:pPr>
        <w:pStyle w:val="BodyText"/>
        <w:numPr>
          <w:ilvl w:val="1"/>
          <w:numId w:val="42"/>
        </w:numPr>
        <w:tabs>
          <w:tab w:val="clear" w:pos="720"/>
          <w:tab w:val="left" w:pos="0" w:leader="none"/>
        </w:tabs>
        <w:ind w:hanging="283" w:left="1418"/>
        <w:rPr>
          <w:rFonts w:ascii="Liberation Serif" w:hAnsi="Liberation Serif"/>
          <w:sz w:val="24"/>
          <w:szCs w:val="24"/>
        </w:rPr>
      </w:pPr>
      <w:r>
        <w:rPr>
          <w:rFonts w:ascii="Liberation Serif" w:hAnsi="Liberation Serif"/>
          <w:sz w:val="24"/>
          <w:szCs w:val="24"/>
        </w:rPr>
        <w:t>Strong password requirements are enforced (minimum length, complexity).</w:t>
      </w:r>
    </w:p>
    <w:p>
      <w:pPr>
        <w:pStyle w:val="BodyText"/>
        <w:numPr>
          <w:ilvl w:val="1"/>
          <w:numId w:val="42"/>
        </w:numPr>
        <w:tabs>
          <w:tab w:val="clear" w:pos="720"/>
          <w:tab w:val="left" w:pos="0" w:leader="none"/>
        </w:tabs>
        <w:ind w:hanging="283" w:left="1418"/>
        <w:rPr>
          <w:rFonts w:ascii="Liberation Serif" w:hAnsi="Liberation Serif"/>
          <w:sz w:val="24"/>
          <w:szCs w:val="24"/>
        </w:rPr>
      </w:pPr>
      <w:r>
        <w:rPr>
          <w:rFonts w:ascii="Liberation Serif" w:hAnsi="Liberation Serif"/>
          <w:sz w:val="24"/>
          <w:szCs w:val="24"/>
        </w:rPr>
        <w:t>Password expiration and lockout policies are configured for safety.</w:t>
      </w:r>
    </w:p>
    <w:p>
      <w:pPr>
        <w:pStyle w:val="BodyText"/>
        <w:numPr>
          <w:ilvl w:val="0"/>
          <w:numId w:val="42"/>
        </w:numPr>
        <w:tabs>
          <w:tab w:val="clear" w:pos="720"/>
          <w:tab w:val="left" w:pos="0" w:leader="none"/>
        </w:tabs>
        <w:ind w:hanging="283" w:left="709"/>
        <w:rPr/>
      </w:pPr>
      <w:r>
        <w:rPr>
          <w:rStyle w:val="Strong"/>
          <w:rFonts w:ascii="Liberation Serif" w:hAnsi="Liberation Serif"/>
          <w:sz w:val="24"/>
          <w:szCs w:val="24"/>
        </w:rPr>
        <w:t>Two-Factor Authentication (2FA):</w:t>
      </w:r>
    </w:p>
    <w:p>
      <w:pPr>
        <w:pStyle w:val="BodyText"/>
        <w:numPr>
          <w:ilvl w:val="1"/>
          <w:numId w:val="42"/>
        </w:numPr>
        <w:tabs>
          <w:tab w:val="clear" w:pos="720"/>
          <w:tab w:val="left" w:pos="0" w:leader="none"/>
        </w:tabs>
        <w:ind w:hanging="283" w:left="1418"/>
        <w:rPr>
          <w:rFonts w:ascii="Liberation Serif" w:hAnsi="Liberation Serif"/>
          <w:sz w:val="24"/>
          <w:szCs w:val="24"/>
        </w:rPr>
      </w:pPr>
      <w:r>
        <w:rPr>
          <w:rFonts w:ascii="Liberation Serif" w:hAnsi="Liberation Serif"/>
          <w:sz w:val="24"/>
          <w:szCs w:val="24"/>
        </w:rPr>
        <w:t>2FA is enabled for added security on user login.</w:t>
      </w:r>
    </w:p>
    <w:p>
      <w:pPr>
        <w:pStyle w:val="BodyText"/>
        <w:numPr>
          <w:ilvl w:val="0"/>
          <w:numId w:val="42"/>
        </w:numPr>
        <w:tabs>
          <w:tab w:val="clear" w:pos="720"/>
          <w:tab w:val="left" w:pos="0" w:leader="none"/>
        </w:tabs>
        <w:ind w:hanging="283" w:left="709"/>
        <w:rPr/>
      </w:pPr>
      <w:r>
        <w:rPr>
          <w:rStyle w:val="Strong"/>
          <w:rFonts w:ascii="Liberation Serif" w:hAnsi="Liberation Serif"/>
          <w:sz w:val="24"/>
          <w:szCs w:val="24"/>
        </w:rPr>
        <w:t>Field-Level Security:</w:t>
      </w:r>
    </w:p>
    <w:p>
      <w:pPr>
        <w:pStyle w:val="BodyText"/>
        <w:numPr>
          <w:ilvl w:val="1"/>
          <w:numId w:val="42"/>
        </w:numPr>
        <w:tabs>
          <w:tab w:val="clear" w:pos="720"/>
          <w:tab w:val="left" w:pos="0" w:leader="none"/>
        </w:tabs>
        <w:ind w:hanging="283" w:left="1418"/>
        <w:rPr>
          <w:rFonts w:ascii="Liberation Serif" w:hAnsi="Liberation Serif"/>
          <w:sz w:val="24"/>
          <w:szCs w:val="24"/>
        </w:rPr>
      </w:pPr>
      <w:r>
        <w:rPr>
          <w:rFonts w:ascii="Liberation Serif" w:hAnsi="Liberation Serif"/>
          <w:sz w:val="24"/>
          <w:szCs w:val="24"/>
        </w:rPr>
        <w:t>Users only see or edit the fields necessary for their job function.</w:t>
      </w:r>
    </w:p>
    <w:p>
      <w:pPr>
        <w:pStyle w:val="BodyText"/>
        <w:numPr>
          <w:ilvl w:val="0"/>
          <w:numId w:val="42"/>
        </w:numPr>
        <w:tabs>
          <w:tab w:val="clear" w:pos="720"/>
          <w:tab w:val="left" w:pos="0" w:leader="none"/>
        </w:tabs>
        <w:ind w:hanging="283" w:left="709"/>
        <w:rPr/>
      </w:pPr>
      <w:r>
        <w:rPr>
          <w:rStyle w:val="Strong"/>
          <w:rFonts w:ascii="Liberation Serif" w:hAnsi="Liberation Serif"/>
          <w:sz w:val="24"/>
          <w:szCs w:val="24"/>
        </w:rPr>
        <w:t>Audit Trail:</w:t>
      </w:r>
    </w:p>
    <w:p>
      <w:pPr>
        <w:pStyle w:val="BodyText"/>
        <w:numPr>
          <w:ilvl w:val="1"/>
          <w:numId w:val="42"/>
        </w:numPr>
        <w:tabs>
          <w:tab w:val="clear" w:pos="720"/>
          <w:tab w:val="left" w:pos="0" w:leader="none"/>
        </w:tabs>
        <w:ind w:hanging="283" w:left="1418"/>
        <w:rPr>
          <w:rFonts w:ascii="Liberation Serif" w:hAnsi="Liberation Serif"/>
          <w:sz w:val="24"/>
          <w:szCs w:val="24"/>
        </w:rPr>
      </w:pPr>
      <w:r>
        <w:rPr>
          <w:rFonts w:ascii="Liberation Serif" w:hAnsi="Liberation Serif"/>
          <w:sz w:val="24"/>
          <w:szCs w:val="24"/>
        </w:rPr>
        <w:t>All user actions are logged and can be monitored by administrators.</w:t>
      </w:r>
    </w:p>
    <w:p>
      <w:pPr>
        <w:pStyle w:val="Normal"/>
        <w:jc w:val="both"/>
        <w:rPr/>
      </w:pPr>
      <w:r>
        <w:rPr>
          <w:rFonts w:ascii="Liberation Serif" w:hAnsi="Liberation Serif"/>
          <w:color w:val="000000"/>
          <w:sz w:val="24"/>
          <w:szCs w:val="24"/>
        </w:rPr>
        <w:br/>
        <w:br/>
        <w:br/>
        <w:br/>
      </w:r>
      <w:r>
        <w:rPr>
          <w:rFonts w:ascii="Liberation Serif" w:hAnsi="Liberation Serif"/>
          <w:color w:val="000000"/>
          <w:sz w:val="24"/>
          <w:szCs w:val="24"/>
        </w:rPr>
        <w:br/>
      </w:r>
      <w:r>
        <w:rPr>
          <w:rStyle w:val="Strong"/>
          <w:rFonts w:ascii="Liberation Serif" w:hAnsi="Liberation Serif"/>
          <w:color w:val="000000"/>
          <w:sz w:val="26"/>
          <w:szCs w:val="26"/>
        </w:rPr>
        <w:t>Data Security – Permission Sets</w:t>
      </w:r>
    </w:p>
    <w:p>
      <w:pPr>
        <w:pStyle w:val="Heading3"/>
        <w:spacing w:before="200" w:after="283"/>
        <w:rPr/>
      </w:pPr>
      <w:r>
        <w:rPr>
          <w:rStyle w:val="Strong"/>
          <w:rFonts w:ascii="Liberation Serif" w:hAnsi="Liberation Serif"/>
          <w:b/>
          <w:bCs/>
          <w:color w:val="000000"/>
          <w:sz w:val="24"/>
          <w:szCs w:val="24"/>
        </w:rPr>
        <w:t>Overview</w:t>
      </w:r>
    </w:p>
    <w:p>
      <w:pPr>
        <w:pStyle w:val="BodyText"/>
        <w:jc w:val="both"/>
        <w:rPr/>
      </w:pPr>
      <w:r>
        <w:rPr>
          <w:rStyle w:val="Strong"/>
          <w:rFonts w:ascii="Liberation Serif" w:hAnsi="Liberation Serif"/>
          <w:sz w:val="24"/>
          <w:szCs w:val="24"/>
        </w:rPr>
        <w:t>Permission Sets</w:t>
      </w:r>
      <w:r>
        <w:rPr>
          <w:rFonts w:ascii="Liberation Serif" w:hAnsi="Liberation Serif"/>
          <w:sz w:val="24"/>
          <w:szCs w:val="24"/>
        </w:rPr>
        <w:t xml:space="preserve"> in Salesforce are used to </w:t>
      </w:r>
      <w:r>
        <w:rPr>
          <w:rStyle w:val="Strong"/>
          <w:rFonts w:ascii="Liberation Serif" w:hAnsi="Liberation Serif"/>
          <w:sz w:val="24"/>
          <w:szCs w:val="24"/>
        </w:rPr>
        <w:t>grant additional permissions</w:t>
      </w:r>
      <w:r>
        <w:rPr>
          <w:rFonts w:ascii="Liberation Serif" w:hAnsi="Liberation Serif"/>
          <w:sz w:val="24"/>
          <w:szCs w:val="24"/>
        </w:rPr>
        <w:t xml:space="preserve"> to users without modifying their profiles. This flexible security model allows specific users to perform actions beyond their profile limitations while maintaining system integrity and control.</w:t>
      </w:r>
    </w:p>
    <w:p>
      <w:pPr>
        <w:pStyle w:val="BodyText"/>
        <w:jc w:val="both"/>
        <w:rPr/>
      </w:pPr>
      <w:r>
        <w:rPr>
          <w:rFonts w:ascii="Liberation Serif" w:hAnsi="Liberation Serif"/>
          <w:sz w:val="24"/>
          <w:szCs w:val="24"/>
        </w:rPr>
        <w:t xml:space="preserve">At </w:t>
      </w:r>
      <w:r>
        <w:rPr>
          <w:rStyle w:val="Strong"/>
          <w:rFonts w:ascii="Liberation Serif" w:hAnsi="Liberation Serif"/>
          <w:sz w:val="24"/>
          <w:szCs w:val="24"/>
        </w:rPr>
        <w:t>HandsMen Threads</w:t>
      </w:r>
      <w:r>
        <w:rPr>
          <w:rFonts w:ascii="Liberation Serif" w:hAnsi="Liberation Serif"/>
          <w:sz w:val="24"/>
          <w:szCs w:val="24"/>
        </w:rPr>
        <w:t>, permission sets are strategically assigned to enhance security and streamline user access to features as per their responsibilities.</w:t>
        <w:br/>
        <w:br/>
      </w:r>
      <w:r>
        <w:rPr>
          <w:rStyle w:val="Strong"/>
          <w:rFonts w:ascii="Liberation Serif" w:hAnsi="Liberation Serif"/>
          <w:color w:val="000000"/>
          <w:sz w:val="24"/>
          <w:szCs w:val="24"/>
        </w:rPr>
        <w:t>Why Use Permission Sets?</w:t>
      </w:r>
    </w:p>
    <w:p>
      <w:pPr>
        <w:pStyle w:val="BodyText"/>
        <w:numPr>
          <w:ilvl w:val="0"/>
          <w:numId w:val="43"/>
        </w:numPr>
        <w:tabs>
          <w:tab w:val="clear" w:pos="720"/>
          <w:tab w:val="left" w:pos="0" w:leader="none"/>
        </w:tabs>
        <w:ind w:hanging="283" w:left="709"/>
        <w:rPr/>
      </w:pPr>
      <w:r>
        <w:rPr>
          <w:rFonts w:ascii="Liberation Serif" w:hAnsi="Liberation Serif"/>
          <w:sz w:val="24"/>
          <w:szCs w:val="24"/>
        </w:rPr>
        <w:t xml:space="preserve">To </w:t>
      </w:r>
      <w:r>
        <w:rPr>
          <w:rStyle w:val="Strong"/>
          <w:rFonts w:ascii="Liberation Serif" w:hAnsi="Liberation Serif"/>
          <w:sz w:val="24"/>
          <w:szCs w:val="24"/>
        </w:rPr>
        <w:t>grant specific permissions</w:t>
      </w:r>
      <w:r>
        <w:rPr>
          <w:rFonts w:ascii="Liberation Serif" w:hAnsi="Liberation Serif"/>
          <w:sz w:val="24"/>
          <w:szCs w:val="24"/>
        </w:rPr>
        <w:t xml:space="preserve"> (like access to objects, fields, or system settings) to a subset of users.</w:t>
      </w:r>
    </w:p>
    <w:p>
      <w:pPr>
        <w:pStyle w:val="BodyText"/>
        <w:numPr>
          <w:ilvl w:val="0"/>
          <w:numId w:val="43"/>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To avoid creating multiple profiles for minor permission changes.</w:t>
      </w:r>
    </w:p>
    <w:p>
      <w:pPr>
        <w:pStyle w:val="BodyText"/>
        <w:numPr>
          <w:ilvl w:val="0"/>
          <w:numId w:val="43"/>
        </w:numPr>
        <w:tabs>
          <w:tab w:val="clear" w:pos="720"/>
          <w:tab w:val="left" w:pos="0" w:leader="none"/>
        </w:tabs>
        <w:ind w:hanging="283" w:left="709"/>
        <w:rPr/>
      </w:pPr>
      <w:r>
        <w:rPr>
          <w:rFonts w:ascii="Liberation Serif" w:hAnsi="Liberation Serif"/>
          <w:sz w:val="24"/>
          <w:szCs w:val="24"/>
        </w:rPr>
        <w:t xml:space="preserve">To implement </w:t>
      </w:r>
      <w:r>
        <w:rPr>
          <w:rStyle w:val="Strong"/>
          <w:rFonts w:ascii="Liberation Serif" w:hAnsi="Liberation Serif"/>
          <w:sz w:val="24"/>
          <w:szCs w:val="24"/>
        </w:rPr>
        <w:t>least privilege</w:t>
      </w:r>
      <w:r>
        <w:rPr>
          <w:rFonts w:ascii="Liberation Serif" w:hAnsi="Liberation Serif"/>
          <w:sz w:val="24"/>
          <w:szCs w:val="24"/>
        </w:rPr>
        <w:t xml:space="preserve"> access model effectively.</w:t>
      </w:r>
    </w:p>
    <w:p>
      <w:pPr>
        <w:pStyle w:val="BodyText"/>
        <w:rPr/>
      </w:pPr>
      <w:r>
        <w:rPr>
          <w:rFonts w:ascii="Liberation Serif" w:hAnsi="Liberation Serif"/>
          <w:sz w:val="24"/>
          <w:szCs w:val="24"/>
        </w:rPr>
        <w:br/>
      </w:r>
      <w:r>
        <w:rPr>
          <w:rStyle w:val="Strong"/>
          <w:rFonts w:ascii="Liberation Serif" w:hAnsi="Liberation Serif"/>
          <w:i w:val="false"/>
          <w:iCs w:val="false"/>
          <w:color w:val="000000"/>
          <w:sz w:val="24"/>
          <w:szCs w:val="24"/>
        </w:rPr>
        <w:t>Created Permission Sets</w:t>
      </w:r>
    </w:p>
    <w:p>
      <w:pPr>
        <w:pStyle w:val="Heading4"/>
        <w:spacing w:before="200" w:after="283"/>
        <w:rPr/>
      </w:pPr>
      <w:r>
        <w:rPr>
          <w:rStyle w:val="Strong"/>
          <w:rFonts w:ascii="Liberation Serif" w:hAnsi="Liberation Serif"/>
          <w:b/>
          <w:bCs/>
          <w:i w:val="false"/>
          <w:iCs w:val="false"/>
          <w:color w:val="000000"/>
          <w:sz w:val="24"/>
          <w:szCs w:val="24"/>
        </w:rPr>
        <w:t>Permission Set: View Orders</w:t>
      </w:r>
    </w:p>
    <w:p>
      <w:pPr>
        <w:pStyle w:val="BodyText"/>
        <w:numPr>
          <w:ilvl w:val="0"/>
          <w:numId w:val="44"/>
        </w:numPr>
        <w:tabs>
          <w:tab w:val="clear" w:pos="720"/>
          <w:tab w:val="left" w:pos="0" w:leader="none"/>
        </w:tabs>
        <w:ind w:hanging="283" w:left="709"/>
        <w:rPr/>
      </w:pPr>
      <w:r>
        <w:rPr>
          <w:rStyle w:val="Strong"/>
          <w:rFonts w:ascii="Liberation Serif" w:hAnsi="Liberation Serif"/>
          <w:i w:val="false"/>
          <w:iCs w:val="false"/>
          <w:color w:val="000000"/>
          <w:sz w:val="24"/>
          <w:szCs w:val="24"/>
        </w:rPr>
        <w:t>Purpose:</w:t>
      </w:r>
      <w:r>
        <w:rPr>
          <w:rFonts w:ascii="Liberation Serif" w:hAnsi="Liberation Serif"/>
          <w:i w:val="false"/>
          <w:iCs w:val="false"/>
          <w:color w:val="000000"/>
          <w:sz w:val="24"/>
          <w:szCs w:val="24"/>
        </w:rPr>
        <w:t xml:space="preserve"> Allows users to </w:t>
      </w:r>
      <w:r>
        <w:rPr>
          <w:rStyle w:val="Strong"/>
          <w:rFonts w:ascii="Liberation Serif" w:hAnsi="Liberation Serif"/>
          <w:i w:val="false"/>
          <w:iCs w:val="false"/>
          <w:color w:val="000000"/>
          <w:sz w:val="24"/>
          <w:szCs w:val="24"/>
        </w:rPr>
        <w:t>read-only access</w:t>
      </w:r>
      <w:r>
        <w:rPr>
          <w:rFonts w:ascii="Liberation Serif" w:hAnsi="Liberation Serif"/>
          <w:i w:val="false"/>
          <w:iCs w:val="false"/>
          <w:color w:val="000000"/>
          <w:sz w:val="24"/>
          <w:szCs w:val="24"/>
        </w:rPr>
        <w:t xml:space="preserve"> to </w:t>
      </w:r>
      <w:r>
        <w:rPr>
          <w:rStyle w:val="SourceText"/>
          <w:rFonts w:ascii="Liberation Serif" w:hAnsi="Liberation Serif"/>
          <w:i w:val="false"/>
          <w:iCs w:val="false"/>
          <w:color w:val="000000"/>
          <w:sz w:val="24"/>
          <w:szCs w:val="24"/>
        </w:rPr>
        <w:t>HandsMen_Order__c</w:t>
      </w:r>
      <w:r>
        <w:rPr>
          <w:rFonts w:ascii="Liberation Serif" w:hAnsi="Liberation Serif"/>
          <w:i w:val="false"/>
          <w:iCs w:val="false"/>
          <w:color w:val="000000"/>
          <w:sz w:val="24"/>
          <w:szCs w:val="24"/>
        </w:rPr>
        <w:t xml:space="preserve"> records.</w:t>
      </w:r>
    </w:p>
    <w:p>
      <w:pPr>
        <w:pStyle w:val="BodyText"/>
        <w:numPr>
          <w:ilvl w:val="0"/>
          <w:numId w:val="44"/>
        </w:numPr>
        <w:tabs>
          <w:tab w:val="clear" w:pos="720"/>
          <w:tab w:val="left" w:pos="0" w:leader="none"/>
        </w:tabs>
        <w:ind w:hanging="283" w:left="709"/>
        <w:rPr/>
      </w:pPr>
      <w:r>
        <w:rPr>
          <w:rStyle w:val="Strong"/>
          <w:rFonts w:ascii="Liberation Serif" w:hAnsi="Liberation Serif"/>
          <w:i w:val="false"/>
          <w:iCs w:val="false"/>
          <w:color w:val="000000"/>
          <w:sz w:val="24"/>
          <w:szCs w:val="24"/>
        </w:rPr>
        <w:t>Assigned To:</w:t>
      </w:r>
      <w:r>
        <w:rPr>
          <w:rFonts w:ascii="Liberation Serif" w:hAnsi="Liberation Serif"/>
          <w:i w:val="false"/>
          <w:iCs w:val="false"/>
          <w:color w:val="000000"/>
          <w:sz w:val="24"/>
          <w:szCs w:val="24"/>
        </w:rPr>
        <w:t xml:space="preserve"> Support Team</w:t>
      </w:r>
    </w:p>
    <w:p>
      <w:pPr>
        <w:pStyle w:val="BodyText"/>
        <w:numPr>
          <w:ilvl w:val="0"/>
          <w:numId w:val="44"/>
        </w:numPr>
        <w:tabs>
          <w:tab w:val="clear" w:pos="720"/>
          <w:tab w:val="left" w:pos="0" w:leader="none"/>
        </w:tabs>
        <w:ind w:hanging="283" w:left="709"/>
        <w:rPr/>
      </w:pPr>
      <w:r>
        <w:rPr>
          <w:rStyle w:val="Strong"/>
          <w:rFonts w:ascii="Liberation Serif" w:hAnsi="Liberation Serif"/>
          <w:i w:val="false"/>
          <w:iCs w:val="false"/>
          <w:color w:val="000000"/>
          <w:sz w:val="24"/>
          <w:szCs w:val="24"/>
        </w:rPr>
        <w:t>Object Permissions:</w:t>
      </w:r>
    </w:p>
    <w:p>
      <w:pPr>
        <w:pStyle w:val="BodyText"/>
        <w:numPr>
          <w:ilvl w:val="1"/>
          <w:numId w:val="44"/>
        </w:numPr>
        <w:tabs>
          <w:tab w:val="clear" w:pos="720"/>
          <w:tab w:val="left" w:pos="0" w:leader="none"/>
        </w:tabs>
        <w:ind w:hanging="283" w:left="1418"/>
        <w:rPr/>
      </w:pPr>
      <w:r>
        <w:rPr>
          <w:rStyle w:val="SourceText"/>
          <w:rFonts w:ascii="Liberation Serif" w:hAnsi="Liberation Serif"/>
          <w:i w:val="false"/>
          <w:iCs w:val="false"/>
          <w:color w:val="000000"/>
          <w:sz w:val="24"/>
          <w:szCs w:val="24"/>
        </w:rPr>
        <w:t>HandsMen_Order__c</w:t>
      </w:r>
      <w:r>
        <w:rPr>
          <w:rFonts w:ascii="Liberation Serif" w:hAnsi="Liberation Serif"/>
          <w:i w:val="false"/>
          <w:iCs w:val="false"/>
          <w:color w:val="000000"/>
          <w:sz w:val="24"/>
          <w:szCs w:val="24"/>
        </w:rPr>
        <w:t>: Read Only</w:t>
      </w:r>
    </w:p>
    <w:p>
      <w:pPr>
        <w:pStyle w:val="BodyText"/>
        <w:numPr>
          <w:ilvl w:val="0"/>
          <w:numId w:val="44"/>
        </w:numPr>
        <w:tabs>
          <w:tab w:val="clear" w:pos="720"/>
          <w:tab w:val="left" w:pos="0" w:leader="none"/>
        </w:tabs>
        <w:ind w:hanging="283" w:left="709"/>
        <w:rPr/>
      </w:pPr>
      <w:r>
        <w:rPr>
          <w:rStyle w:val="Strong"/>
          <w:rFonts w:ascii="Liberation Serif" w:hAnsi="Liberation Serif"/>
          <w:i w:val="false"/>
          <w:iCs w:val="false"/>
          <w:color w:val="000000"/>
          <w:sz w:val="24"/>
          <w:szCs w:val="24"/>
        </w:rPr>
        <w:t>Field-Level Access:</w:t>
      </w:r>
    </w:p>
    <w:p>
      <w:pPr>
        <w:pStyle w:val="BodyText"/>
        <w:numPr>
          <w:ilvl w:val="1"/>
          <w:numId w:val="44"/>
        </w:numPr>
        <w:tabs>
          <w:tab w:val="clear" w:pos="720"/>
          <w:tab w:val="left" w:pos="0" w:leader="none"/>
        </w:tabs>
        <w:ind w:hanging="283" w:left="1418"/>
        <w:rPr>
          <w:rFonts w:ascii="Liberation Serif" w:hAnsi="Liberation Serif"/>
          <w:i w:val="false"/>
          <w:i w:val="false"/>
          <w:iCs w:val="false"/>
          <w:color w:val="000000"/>
          <w:sz w:val="24"/>
          <w:szCs w:val="24"/>
        </w:rPr>
      </w:pPr>
      <w:r>
        <w:rPr>
          <w:rFonts w:ascii="Liberation Serif" w:hAnsi="Liberation Serif"/>
          <w:i w:val="false"/>
          <w:iCs w:val="false"/>
          <w:color w:val="000000"/>
          <w:sz w:val="24"/>
          <w:szCs w:val="24"/>
        </w:rPr>
        <w:t>All fields visible, but not editable.</w:t>
      </w:r>
    </w:p>
    <w:p>
      <w:pPr>
        <w:pStyle w:val="Heading4"/>
        <w:jc w:val="both"/>
        <w:rPr/>
      </w:pPr>
      <w:r>
        <w:rPr>
          <w:rStyle w:val="Strong"/>
          <w:rFonts w:ascii="Liberation Serif" w:hAnsi="Liberation Serif"/>
          <w:b/>
          <w:bCs/>
          <w:i w:val="false"/>
          <w:iCs w:val="false"/>
          <w:color w:val="000000"/>
          <w:sz w:val="24"/>
          <w:szCs w:val="24"/>
        </w:rPr>
        <w:t>Permission Set: Manage Products</w:t>
      </w:r>
    </w:p>
    <w:p>
      <w:pPr>
        <w:pStyle w:val="BodyText"/>
        <w:numPr>
          <w:ilvl w:val="0"/>
          <w:numId w:val="45"/>
        </w:numPr>
        <w:tabs>
          <w:tab w:val="clear" w:pos="720"/>
          <w:tab w:val="left" w:pos="0" w:leader="none"/>
        </w:tabs>
        <w:ind w:hanging="283" w:left="709"/>
        <w:rPr/>
      </w:pPr>
      <w:r>
        <w:rPr>
          <w:rStyle w:val="Strong"/>
          <w:sz w:val="24"/>
          <w:szCs w:val="24"/>
        </w:rPr>
        <w:t>Purpose:</w:t>
      </w:r>
      <w:r>
        <w:rPr>
          <w:sz w:val="24"/>
          <w:szCs w:val="24"/>
        </w:rPr>
        <w:t xml:space="preserve"> Grants access to </w:t>
      </w:r>
      <w:r>
        <w:rPr>
          <w:rStyle w:val="Strong"/>
          <w:sz w:val="24"/>
          <w:szCs w:val="24"/>
        </w:rPr>
        <w:t>create, edit, and delete</w:t>
      </w:r>
      <w:r>
        <w:rPr>
          <w:sz w:val="24"/>
          <w:szCs w:val="24"/>
        </w:rPr>
        <w:t xml:space="preserve"> </w:t>
      </w:r>
      <w:r>
        <w:rPr>
          <w:rStyle w:val="SourceText"/>
          <w:sz w:val="24"/>
          <w:szCs w:val="24"/>
        </w:rPr>
        <w:t>HandsMen_Product__c</w:t>
      </w:r>
      <w:r>
        <w:rPr>
          <w:sz w:val="24"/>
          <w:szCs w:val="24"/>
        </w:rPr>
        <w:t xml:space="preserve"> records.</w:t>
      </w:r>
    </w:p>
    <w:p>
      <w:pPr>
        <w:pStyle w:val="BodyText"/>
        <w:numPr>
          <w:ilvl w:val="0"/>
          <w:numId w:val="45"/>
        </w:numPr>
        <w:tabs>
          <w:tab w:val="clear" w:pos="720"/>
          <w:tab w:val="left" w:pos="0" w:leader="none"/>
        </w:tabs>
        <w:ind w:hanging="283" w:left="709"/>
        <w:rPr/>
      </w:pPr>
      <w:r>
        <w:rPr>
          <w:rStyle w:val="Strong"/>
          <w:sz w:val="24"/>
          <w:szCs w:val="24"/>
        </w:rPr>
        <w:t>Assigned To:</w:t>
      </w:r>
      <w:r>
        <w:rPr>
          <w:sz w:val="24"/>
          <w:szCs w:val="24"/>
        </w:rPr>
        <w:t xml:space="preserve"> Product Manager</w:t>
      </w:r>
    </w:p>
    <w:p>
      <w:pPr>
        <w:pStyle w:val="BodyText"/>
        <w:numPr>
          <w:ilvl w:val="0"/>
          <w:numId w:val="45"/>
        </w:numPr>
        <w:tabs>
          <w:tab w:val="clear" w:pos="720"/>
          <w:tab w:val="left" w:pos="0" w:leader="none"/>
        </w:tabs>
        <w:ind w:hanging="283" w:left="709"/>
        <w:rPr/>
      </w:pPr>
      <w:r>
        <w:rPr>
          <w:rStyle w:val="Strong"/>
          <w:sz w:val="24"/>
          <w:szCs w:val="24"/>
        </w:rPr>
        <w:t>Object Permissions:</w:t>
      </w:r>
    </w:p>
    <w:p>
      <w:pPr>
        <w:pStyle w:val="BodyText"/>
        <w:numPr>
          <w:ilvl w:val="1"/>
          <w:numId w:val="45"/>
        </w:numPr>
        <w:tabs>
          <w:tab w:val="clear" w:pos="720"/>
          <w:tab w:val="left" w:pos="0" w:leader="none"/>
        </w:tabs>
        <w:ind w:hanging="283" w:left="1418"/>
        <w:rPr/>
      </w:pPr>
      <w:r>
        <w:rPr>
          <w:rStyle w:val="SourceText"/>
          <w:sz w:val="24"/>
          <w:szCs w:val="24"/>
        </w:rPr>
        <w:t>HandsMen_Product__c</w:t>
      </w:r>
      <w:r>
        <w:rPr>
          <w:sz w:val="24"/>
          <w:szCs w:val="24"/>
        </w:rPr>
        <w:t>: Read, Create, Edit, Delete</w:t>
      </w:r>
    </w:p>
    <w:p>
      <w:pPr>
        <w:pStyle w:val="BodyText"/>
        <w:numPr>
          <w:ilvl w:val="0"/>
          <w:numId w:val="0"/>
        </w:numPr>
        <w:ind w:hanging="0" w:left="0"/>
        <w:rPr>
          <w:rStyle w:val="Strong"/>
          <w:rFonts w:ascii="Liberation Serif" w:hAnsi="Liberation Serif"/>
          <w:color w:val="000000"/>
          <w:sz w:val="24"/>
          <w:szCs w:val="24"/>
        </w:rPr>
      </w:pPr>
      <w:r>
        <w:rPr/>
      </w:r>
    </w:p>
    <w:p>
      <w:pPr>
        <w:pStyle w:val="Heading4"/>
        <w:jc w:val="both"/>
        <w:rPr/>
      </w:pPr>
      <w:r>
        <w:rPr>
          <w:rFonts w:ascii="Liberation Serif" w:hAnsi="Liberation Serif"/>
          <w:color w:val="000000"/>
          <w:sz w:val="24"/>
          <w:szCs w:val="24"/>
        </w:rPr>
        <w:br/>
      </w:r>
      <w:r>
        <w:rPr>
          <w:rStyle w:val="Strong"/>
          <w:rFonts w:ascii="Liberation Serif" w:hAnsi="Liberation Serif"/>
          <w:b/>
          <w:bCs/>
          <w:i w:val="false"/>
          <w:iCs w:val="false"/>
          <w:color w:val="000000"/>
          <w:sz w:val="24"/>
          <w:szCs w:val="24"/>
        </w:rPr>
        <w:t>Permission Set: Export Data</w:t>
      </w:r>
    </w:p>
    <w:p>
      <w:pPr>
        <w:pStyle w:val="BodyText"/>
        <w:numPr>
          <w:ilvl w:val="0"/>
          <w:numId w:val="46"/>
        </w:numPr>
        <w:tabs>
          <w:tab w:val="clear" w:pos="720"/>
          <w:tab w:val="left" w:pos="0" w:leader="none"/>
        </w:tabs>
        <w:ind w:hanging="283" w:left="709"/>
        <w:rPr/>
      </w:pPr>
      <w:r>
        <w:rPr>
          <w:rStyle w:val="Strong"/>
          <w:rFonts w:ascii="Liberation Serif" w:hAnsi="Liberation Serif"/>
          <w:sz w:val="24"/>
          <w:szCs w:val="24"/>
        </w:rPr>
        <w:t>Purpose:</w:t>
      </w:r>
      <w:r>
        <w:rPr>
          <w:rFonts w:ascii="Liberation Serif" w:hAnsi="Liberation Serif"/>
          <w:sz w:val="24"/>
          <w:szCs w:val="24"/>
        </w:rPr>
        <w:t xml:space="preserve"> Allows exporting of reports and dashboards.</w:t>
      </w:r>
    </w:p>
    <w:p>
      <w:pPr>
        <w:pStyle w:val="BodyText"/>
        <w:numPr>
          <w:ilvl w:val="0"/>
          <w:numId w:val="46"/>
        </w:numPr>
        <w:tabs>
          <w:tab w:val="clear" w:pos="720"/>
          <w:tab w:val="left" w:pos="0" w:leader="none"/>
        </w:tabs>
        <w:ind w:hanging="283" w:left="709"/>
        <w:rPr/>
      </w:pPr>
      <w:r>
        <w:rPr>
          <w:rStyle w:val="Strong"/>
          <w:rFonts w:ascii="Liberation Serif" w:hAnsi="Liberation Serif"/>
          <w:sz w:val="24"/>
          <w:szCs w:val="24"/>
        </w:rPr>
        <w:t>Assigned To:</w:t>
      </w:r>
      <w:r>
        <w:rPr>
          <w:rFonts w:ascii="Liberation Serif" w:hAnsi="Liberation Serif"/>
          <w:sz w:val="24"/>
          <w:szCs w:val="24"/>
        </w:rPr>
        <w:t xml:space="preserve"> Sales Managers</w:t>
      </w:r>
    </w:p>
    <w:p>
      <w:pPr>
        <w:pStyle w:val="BodyText"/>
        <w:numPr>
          <w:ilvl w:val="0"/>
          <w:numId w:val="46"/>
        </w:numPr>
        <w:tabs>
          <w:tab w:val="clear" w:pos="720"/>
          <w:tab w:val="left" w:pos="0" w:leader="none"/>
        </w:tabs>
        <w:ind w:hanging="283" w:left="709"/>
        <w:rPr/>
      </w:pPr>
      <w:r>
        <w:rPr>
          <w:rStyle w:val="Strong"/>
          <w:rFonts w:ascii="Liberation Serif" w:hAnsi="Liberation Serif"/>
          <w:sz w:val="24"/>
          <w:szCs w:val="24"/>
        </w:rPr>
        <w:t>System Permissions:</w:t>
      </w:r>
    </w:p>
    <w:p>
      <w:pPr>
        <w:pStyle w:val="BodyText"/>
        <w:numPr>
          <w:ilvl w:val="1"/>
          <w:numId w:val="46"/>
        </w:numPr>
        <w:tabs>
          <w:tab w:val="clear" w:pos="720"/>
          <w:tab w:val="left" w:pos="0" w:leader="none"/>
        </w:tabs>
        <w:ind w:hanging="283" w:left="1418"/>
        <w:rPr>
          <w:rFonts w:ascii="Liberation Serif" w:hAnsi="Liberation Serif"/>
          <w:sz w:val="24"/>
          <w:szCs w:val="24"/>
        </w:rPr>
      </w:pPr>
      <w:r>
        <w:rPr>
          <w:rFonts w:ascii="Liberation Serif" w:hAnsi="Liberation Serif"/>
          <w:sz w:val="24"/>
          <w:szCs w:val="24"/>
        </w:rPr>
        <w:t>Export Reports</w:t>
      </w:r>
    </w:p>
    <w:p>
      <w:pPr>
        <w:pStyle w:val="BodyText"/>
        <w:numPr>
          <w:ilvl w:val="1"/>
          <w:numId w:val="46"/>
        </w:numPr>
        <w:tabs>
          <w:tab w:val="clear" w:pos="720"/>
          <w:tab w:val="left" w:pos="0" w:leader="none"/>
        </w:tabs>
        <w:ind w:hanging="283" w:left="1418"/>
        <w:rPr>
          <w:rFonts w:ascii="Liberation Serif" w:hAnsi="Liberation Serif"/>
          <w:sz w:val="24"/>
          <w:szCs w:val="24"/>
        </w:rPr>
      </w:pPr>
      <w:r>
        <w:rPr>
          <w:rFonts w:ascii="Liberation Serif" w:hAnsi="Liberation Serif"/>
          <w:sz w:val="24"/>
          <w:szCs w:val="24"/>
        </w:rPr>
        <w:t>Manage Personal Reports and Dashboards</w:t>
      </w:r>
    </w:p>
    <w:p>
      <w:pPr>
        <w:pStyle w:val="Heading4"/>
        <w:jc w:val="both"/>
        <w:rPr/>
      </w:pPr>
      <w:r>
        <w:rPr>
          <w:rFonts w:ascii="Liberation Serif" w:hAnsi="Liberation Serif"/>
          <w:color w:val="000000"/>
          <w:sz w:val="24"/>
          <w:szCs w:val="24"/>
        </w:rPr>
        <w:br/>
      </w:r>
      <w:r>
        <w:rPr>
          <w:rStyle w:val="Strong"/>
          <w:rFonts w:ascii="Liberation Serif" w:hAnsi="Liberation Serif"/>
          <w:b/>
          <w:bCs/>
          <w:i w:val="false"/>
          <w:iCs w:val="false"/>
          <w:color w:val="000000"/>
          <w:sz w:val="24"/>
          <w:szCs w:val="24"/>
        </w:rPr>
        <w:t>Assignment and Management</w:t>
      </w:r>
    </w:p>
    <w:p>
      <w:pPr>
        <w:pStyle w:val="BodyText"/>
        <w:numPr>
          <w:ilvl w:val="0"/>
          <w:numId w:val="47"/>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Permission sets were assigned through:</w:t>
      </w:r>
    </w:p>
    <w:p>
      <w:pPr>
        <w:pStyle w:val="BodyText"/>
        <w:numPr>
          <w:ilvl w:val="1"/>
          <w:numId w:val="47"/>
        </w:numPr>
        <w:tabs>
          <w:tab w:val="clear" w:pos="720"/>
          <w:tab w:val="left" w:pos="0" w:leader="none"/>
        </w:tabs>
        <w:ind w:hanging="283" w:left="1418"/>
        <w:rPr/>
      </w:pPr>
      <w:r>
        <w:rPr>
          <w:rStyle w:val="Strong"/>
          <w:rFonts w:ascii="Liberation Serif" w:hAnsi="Liberation Serif"/>
          <w:sz w:val="24"/>
          <w:szCs w:val="24"/>
        </w:rPr>
        <w:t>Setup → Permission Sets → Assign Users</w:t>
      </w:r>
    </w:p>
    <w:p>
      <w:pPr>
        <w:pStyle w:val="BodyText"/>
        <w:numPr>
          <w:ilvl w:val="0"/>
          <w:numId w:val="47"/>
        </w:numPr>
        <w:tabs>
          <w:tab w:val="clear" w:pos="720"/>
          <w:tab w:val="left" w:pos="0" w:leader="none"/>
        </w:tabs>
        <w:ind w:hanging="283" w:left="709"/>
        <w:rPr/>
      </w:pPr>
      <w:r>
        <w:rPr>
          <w:rFonts w:ascii="Liberation Serif" w:hAnsi="Liberation Serif"/>
          <w:sz w:val="24"/>
          <w:szCs w:val="24"/>
        </w:rPr>
        <w:t xml:space="preserve">Each user can have </w:t>
      </w:r>
      <w:r>
        <w:rPr>
          <w:rStyle w:val="Strong"/>
          <w:rFonts w:ascii="Liberation Serif" w:hAnsi="Liberation Serif"/>
          <w:sz w:val="24"/>
          <w:szCs w:val="24"/>
        </w:rPr>
        <w:t>multiple permission sets</w:t>
      </w:r>
      <w:r>
        <w:rPr>
          <w:rFonts w:ascii="Liberation Serif" w:hAnsi="Liberation Serif"/>
          <w:sz w:val="24"/>
          <w:szCs w:val="24"/>
        </w:rPr>
        <w:t>.</w:t>
      </w:r>
    </w:p>
    <w:p>
      <w:pPr>
        <w:pStyle w:val="BodyText"/>
        <w:numPr>
          <w:ilvl w:val="0"/>
          <w:numId w:val="47"/>
        </w:numPr>
        <w:tabs>
          <w:tab w:val="clear" w:pos="720"/>
          <w:tab w:val="left" w:pos="0" w:leader="none"/>
        </w:tabs>
        <w:ind w:hanging="283" w:left="709"/>
        <w:rPr/>
      </w:pPr>
      <w:r>
        <w:rPr>
          <w:rFonts w:ascii="Liberation Serif" w:hAnsi="Liberation Serif"/>
          <w:sz w:val="24"/>
          <w:szCs w:val="24"/>
        </w:rPr>
        <w:t xml:space="preserve">They are </w:t>
      </w:r>
      <w:r>
        <w:rPr>
          <w:rStyle w:val="Strong"/>
          <w:rFonts w:ascii="Liberation Serif" w:hAnsi="Liberation Serif"/>
          <w:sz w:val="24"/>
          <w:szCs w:val="24"/>
        </w:rPr>
        <w:t>independent of profiles</w:t>
      </w:r>
      <w:r>
        <w:rPr>
          <w:rFonts w:ascii="Liberation Serif" w:hAnsi="Liberation Serif"/>
          <w:sz w:val="24"/>
          <w:szCs w:val="24"/>
        </w:rPr>
        <w:t xml:space="preserve"> but work </w:t>
      </w:r>
      <w:r>
        <w:rPr>
          <w:rStyle w:val="Strong"/>
          <w:rFonts w:ascii="Liberation Serif" w:hAnsi="Liberation Serif"/>
          <w:sz w:val="24"/>
          <w:szCs w:val="24"/>
        </w:rPr>
        <w:t>in conjunction</w:t>
      </w:r>
      <w:r>
        <w:rPr>
          <w:rFonts w:ascii="Liberation Serif" w:hAnsi="Liberation Serif"/>
          <w:sz w:val="24"/>
          <w:szCs w:val="24"/>
        </w:rPr>
        <w:t xml:space="preserve"> with them.</w:t>
      </w:r>
    </w:p>
    <w:p>
      <w:pPr>
        <w:pStyle w:val="Heading3"/>
        <w:spacing w:before="200" w:after="283"/>
        <w:rPr/>
      </w:pPr>
      <w:r>
        <w:rPr>
          <w:rStyle w:val="Strong"/>
          <w:rFonts w:ascii="Liberation Serif" w:hAnsi="Liberation Serif"/>
          <w:b/>
          <w:bCs/>
          <w:color w:val="000000"/>
          <w:sz w:val="24"/>
          <w:szCs w:val="24"/>
        </w:rPr>
        <w:t>Security Benefits</w:t>
      </w:r>
    </w:p>
    <w:p>
      <w:pPr>
        <w:pStyle w:val="BodyText"/>
        <w:numPr>
          <w:ilvl w:val="0"/>
          <w:numId w:val="48"/>
        </w:numPr>
        <w:tabs>
          <w:tab w:val="clear" w:pos="720"/>
          <w:tab w:val="left" w:pos="0" w:leader="none"/>
        </w:tabs>
        <w:ind w:hanging="283" w:left="709"/>
        <w:rPr/>
      </w:pPr>
      <w:r>
        <w:rPr>
          <w:rFonts w:ascii="Liberation Serif" w:hAnsi="Liberation Serif"/>
          <w:sz w:val="24"/>
          <w:szCs w:val="24"/>
        </w:rPr>
        <w:t xml:space="preserve">Enhances </w:t>
      </w:r>
      <w:r>
        <w:rPr>
          <w:rStyle w:val="Strong"/>
          <w:rFonts w:ascii="Liberation Serif" w:hAnsi="Liberation Serif"/>
          <w:sz w:val="24"/>
          <w:szCs w:val="24"/>
        </w:rPr>
        <w:t>granular control</w:t>
      </w:r>
      <w:r>
        <w:rPr>
          <w:rFonts w:ascii="Liberation Serif" w:hAnsi="Liberation Serif"/>
          <w:sz w:val="24"/>
          <w:szCs w:val="24"/>
        </w:rPr>
        <w:t xml:space="preserve"> over access permissions.</w:t>
      </w:r>
    </w:p>
    <w:p>
      <w:pPr>
        <w:pStyle w:val="BodyText"/>
        <w:numPr>
          <w:ilvl w:val="0"/>
          <w:numId w:val="48"/>
        </w:numPr>
        <w:tabs>
          <w:tab w:val="clear" w:pos="720"/>
          <w:tab w:val="left" w:pos="0" w:leader="none"/>
        </w:tabs>
        <w:ind w:hanging="283" w:left="709"/>
        <w:rPr/>
      </w:pPr>
      <w:r>
        <w:rPr>
          <w:rFonts w:ascii="Liberation Serif" w:hAnsi="Liberation Serif"/>
          <w:sz w:val="24"/>
          <w:szCs w:val="24"/>
        </w:rPr>
        <w:t xml:space="preserve">Improves </w:t>
      </w:r>
      <w:r>
        <w:rPr>
          <w:rStyle w:val="Strong"/>
          <w:rFonts w:ascii="Liberation Serif" w:hAnsi="Liberation Serif"/>
          <w:sz w:val="24"/>
          <w:szCs w:val="24"/>
        </w:rPr>
        <w:t>compliance</w:t>
      </w:r>
      <w:r>
        <w:rPr>
          <w:rFonts w:ascii="Liberation Serif" w:hAnsi="Liberation Serif"/>
          <w:sz w:val="24"/>
          <w:szCs w:val="24"/>
        </w:rPr>
        <w:t xml:space="preserve"> by separating access rights.</w:t>
      </w:r>
    </w:p>
    <w:p>
      <w:pPr>
        <w:pStyle w:val="BodyText"/>
        <w:numPr>
          <w:ilvl w:val="0"/>
          <w:numId w:val="48"/>
        </w:numPr>
        <w:tabs>
          <w:tab w:val="clear" w:pos="720"/>
          <w:tab w:val="left" w:pos="0" w:leader="none"/>
        </w:tabs>
        <w:ind w:hanging="283" w:left="709"/>
        <w:rPr/>
      </w:pPr>
      <w:r>
        <w:rPr>
          <w:rFonts w:ascii="Liberation Serif" w:hAnsi="Liberation Serif"/>
          <w:sz w:val="24"/>
          <w:szCs w:val="24"/>
        </w:rPr>
        <w:t xml:space="preserve">Simplifies </w:t>
      </w:r>
      <w:r>
        <w:rPr>
          <w:rStyle w:val="Strong"/>
          <w:rFonts w:ascii="Liberation Serif" w:hAnsi="Liberation Serif"/>
          <w:sz w:val="24"/>
          <w:szCs w:val="24"/>
        </w:rPr>
        <w:t>role changes and user promotions</w:t>
      </w:r>
      <w:r>
        <w:rPr>
          <w:rFonts w:ascii="Liberation Serif" w:hAnsi="Liberation Serif"/>
          <w:sz w:val="24"/>
          <w:szCs w:val="24"/>
        </w:rPr>
        <w:t xml:space="preserve"> without altering profiles.</w:t>
      </w:r>
    </w:p>
    <w:p>
      <w:pPr>
        <w:pStyle w:val="BodyText"/>
        <w:numPr>
          <w:ilvl w:val="0"/>
          <w:numId w:val="48"/>
        </w:numPr>
        <w:tabs>
          <w:tab w:val="clear" w:pos="720"/>
          <w:tab w:val="left" w:pos="0" w:leader="none"/>
        </w:tabs>
        <w:ind w:hanging="283" w:left="709"/>
        <w:rPr/>
      </w:pPr>
      <w:r>
        <w:rPr>
          <w:rFonts w:ascii="Liberation Serif" w:hAnsi="Liberation Serif"/>
          <w:sz w:val="24"/>
          <w:szCs w:val="24"/>
        </w:rPr>
        <w:t xml:space="preserve">Helps in </w:t>
      </w:r>
      <w:r>
        <w:rPr>
          <w:rStyle w:val="Strong"/>
          <w:rFonts w:ascii="Liberation Serif" w:hAnsi="Liberation Serif"/>
          <w:sz w:val="24"/>
          <w:szCs w:val="24"/>
        </w:rPr>
        <w:t>auditing and tracking</w:t>
      </w:r>
      <w:r>
        <w:rPr>
          <w:rFonts w:ascii="Liberation Serif" w:hAnsi="Liberation Serif"/>
          <w:sz w:val="24"/>
          <w:szCs w:val="24"/>
        </w:rPr>
        <w:t xml:space="preserve"> permission changes more effectively.</w:t>
      </w:r>
    </w:p>
    <w:p>
      <w:pPr>
        <w:pStyle w:val="Heading4"/>
        <w:jc w:val="both"/>
        <w:rPr/>
      </w:pPr>
      <w:r>
        <w:rPr>
          <w:rFonts w:ascii="Liberation Serif" w:hAnsi="Liberation Serif"/>
          <w:color w:val="000000"/>
          <w:sz w:val="24"/>
          <w:szCs w:val="24"/>
        </w:rPr>
        <w:br/>
        <w:br/>
        <w:br/>
        <w:t xml:space="preserve"> </w:t>
      </w:r>
    </w:p>
    <w:p>
      <w:pPr>
        <w:pStyle w:val="BodyText"/>
        <w:jc w:val="both"/>
        <w:rPr/>
      </w:pPr>
      <w:r>
        <w:rPr>
          <w:rFonts w:ascii="Liberation Serif" w:hAnsi="Liberation Serif"/>
          <w:color w:val="000000"/>
          <w:sz w:val="24"/>
          <w:szCs w:val="24"/>
        </w:rPr>
        <w:br/>
        <w:br/>
        <w:br/>
        <w:br/>
        <w:br/>
        <w:br/>
        <w:br/>
        <w:br/>
        <w:br/>
        <w:br/>
        <w:br/>
        <w:br/>
      </w:r>
      <w:r>
        <w:rPr>
          <w:rStyle w:val="Strong"/>
          <w:rFonts w:ascii="Liberation Serif" w:hAnsi="Liberation Serif"/>
          <w:color w:val="000000"/>
          <w:sz w:val="24"/>
          <w:szCs w:val="24"/>
        </w:rPr>
        <w:t>Email Templates &amp; Email Alerts</w:t>
      </w:r>
    </w:p>
    <w:p>
      <w:pPr>
        <w:pStyle w:val="Heading3"/>
        <w:spacing w:before="200" w:after="283"/>
        <w:rPr>
          <w:rFonts w:ascii="Liberation Serif" w:hAnsi="Liberation Serif"/>
          <w:color w:val="000000"/>
          <w:sz w:val="24"/>
          <w:szCs w:val="24"/>
        </w:rPr>
      </w:pPr>
      <w:r>
        <w:rPr>
          <w:rFonts w:ascii="Liberation Serif" w:hAnsi="Liberation Serif"/>
          <w:color w:val="000000"/>
          <w:sz w:val="24"/>
          <w:szCs w:val="24"/>
        </w:rPr>
        <w:t>Overview</w:t>
      </w:r>
    </w:p>
    <w:p>
      <w:pPr>
        <w:pStyle w:val="BodyText"/>
        <w:jc w:val="both"/>
        <w:rPr/>
      </w:pPr>
      <w:r>
        <w:rPr>
          <w:rFonts w:ascii="Liberation Serif" w:hAnsi="Liberation Serif"/>
          <w:sz w:val="24"/>
          <w:szCs w:val="24"/>
        </w:rPr>
        <w:t xml:space="preserve">Email Templates in Salesforce are </w:t>
      </w:r>
      <w:r>
        <w:rPr>
          <w:rStyle w:val="Strong"/>
          <w:rFonts w:ascii="Liberation Serif" w:hAnsi="Liberation Serif"/>
          <w:sz w:val="24"/>
          <w:szCs w:val="24"/>
        </w:rPr>
        <w:t>predefined, reusable messages</w:t>
      </w:r>
      <w:r>
        <w:rPr>
          <w:rFonts w:ascii="Liberation Serif" w:hAnsi="Liberation Serif"/>
          <w:sz w:val="24"/>
          <w:szCs w:val="24"/>
        </w:rPr>
        <w:t xml:space="preserve"> that can be sent as part of an automation process such as Workflow Rules, Process Builders, or Flows. Email Alerts use these templates to notify users or customers automatically.</w:t>
      </w:r>
    </w:p>
    <w:p>
      <w:pPr>
        <w:pStyle w:val="BodyText"/>
        <w:jc w:val="both"/>
        <w:rPr/>
      </w:pPr>
      <w:r>
        <w:rPr>
          <w:rFonts w:ascii="Liberation Serif" w:hAnsi="Liberation Serif"/>
          <w:sz w:val="24"/>
          <w:szCs w:val="24"/>
        </w:rPr>
        <w:t xml:space="preserve">In </w:t>
      </w:r>
      <w:r>
        <w:rPr>
          <w:rStyle w:val="Strong"/>
          <w:rFonts w:ascii="Liberation Serif" w:hAnsi="Liberation Serif"/>
          <w:sz w:val="24"/>
          <w:szCs w:val="24"/>
        </w:rPr>
        <w:t>HandsMen Threads</w:t>
      </w:r>
      <w:r>
        <w:rPr>
          <w:rFonts w:ascii="Liberation Serif" w:hAnsi="Liberation Serif"/>
          <w:sz w:val="24"/>
          <w:szCs w:val="24"/>
        </w:rPr>
        <w:t>, we’ve created several email templates to automate order processing communication with customers and internal users.</w:t>
      </w:r>
    </w:p>
    <w:p>
      <w:pPr>
        <w:pStyle w:val="BodyText"/>
        <w:jc w:val="both"/>
        <w:rPr/>
      </w:pPr>
      <w:r>
        <w:rPr>
          <w:rFonts w:ascii="Liberation Serif" w:hAnsi="Liberation Serif"/>
          <w:color w:val="000000"/>
          <w:sz w:val="24"/>
          <w:szCs w:val="24"/>
        </w:rPr>
        <w:br/>
      </w:r>
      <w:r>
        <w:rPr>
          <w:rFonts w:ascii="Liberation Serif" w:hAnsi="Liberation Serif"/>
          <w:color w:val="000000"/>
          <w:sz w:val="24"/>
          <w:szCs w:val="24"/>
        </w:rPr>
        <w:t xml:space="preserve">1. </w:t>
      </w:r>
      <w:r>
        <w:rPr>
          <w:rStyle w:val="Strong"/>
          <w:rFonts w:ascii="Liberation Serif" w:hAnsi="Liberation Serif"/>
          <w:color w:val="000000"/>
          <w:sz w:val="24"/>
          <w:szCs w:val="24"/>
        </w:rPr>
        <w:t>Order Confirmation Email Template</w:t>
      </w:r>
    </w:p>
    <w:p>
      <w:pPr>
        <w:pStyle w:val="BodyText"/>
        <w:rPr/>
      </w:pPr>
      <w:r>
        <w:rPr>
          <w:rStyle w:val="Strong"/>
          <w:rFonts w:ascii="Liberation Serif" w:hAnsi="Liberation Serif"/>
          <w:sz w:val="24"/>
          <w:szCs w:val="24"/>
        </w:rPr>
        <w:t>Template Name:</w:t>
      </w:r>
      <w:r>
        <w:rPr>
          <w:rFonts w:ascii="Liberation Serif" w:hAnsi="Liberation Serif"/>
          <w:sz w:val="24"/>
          <w:szCs w:val="24"/>
        </w:rPr>
        <w:t xml:space="preserve"> </w:t>
      </w:r>
      <w:r>
        <w:rPr>
          <w:rStyle w:val="SourceText"/>
          <w:rFonts w:ascii="Liberation Serif" w:hAnsi="Liberation Serif"/>
          <w:sz w:val="24"/>
          <w:szCs w:val="24"/>
        </w:rPr>
        <w:t>Order_Confirmation_Template</w:t>
      </w:r>
      <w:r>
        <w:rPr>
          <w:rFonts w:ascii="Liberation Serif" w:hAnsi="Liberation Serif"/>
          <w:sz w:val="24"/>
          <w:szCs w:val="24"/>
        </w:rPr>
        <w:br/>
      </w:r>
      <w:r>
        <w:rPr>
          <w:rStyle w:val="Strong"/>
          <w:rFonts w:ascii="Liberation Serif" w:hAnsi="Liberation Serif"/>
          <w:sz w:val="24"/>
          <w:szCs w:val="24"/>
        </w:rPr>
        <w:t>Template Type:</w:t>
      </w:r>
      <w:r>
        <w:rPr>
          <w:rFonts w:ascii="Liberation Serif" w:hAnsi="Liberation Serif"/>
          <w:sz w:val="24"/>
          <w:szCs w:val="24"/>
        </w:rPr>
        <w:t xml:space="preserve"> HTML (with letterhead)</w:t>
        <w:br/>
      </w:r>
      <w:r>
        <w:rPr>
          <w:rStyle w:val="Strong"/>
          <w:rFonts w:ascii="Liberation Serif" w:hAnsi="Liberation Serif"/>
          <w:sz w:val="24"/>
          <w:szCs w:val="24"/>
        </w:rPr>
        <w:t>Available For Use:</w:t>
      </w:r>
      <w:r>
        <w:rPr>
          <w:rFonts w:ascii="Liberation Serif" w:hAnsi="Liberation Serif"/>
          <w:sz w:val="24"/>
          <w:szCs w:val="24"/>
        </w:rPr>
        <w:t xml:space="preserve"> Yes</w:t>
      </w:r>
    </w:p>
    <w:p>
      <w:pPr>
        <w:pStyle w:val="BodyText"/>
        <w:rPr/>
      </w:pPr>
      <w:r>
        <w:rPr>
          <w:rStyle w:val="Strong"/>
          <w:rFonts w:ascii="Liberation Serif" w:hAnsi="Liberation Serif"/>
          <w:sz w:val="24"/>
          <w:szCs w:val="24"/>
        </w:rPr>
        <w:t>Subject:</w:t>
      </w:r>
      <w:r>
        <w:rPr>
          <w:rFonts w:ascii="Liberation Serif" w:hAnsi="Liberation Serif"/>
          <w:sz w:val="24"/>
          <w:szCs w:val="24"/>
        </w:rPr>
        <w:br/>
      </w:r>
      <w:r>
        <w:rPr>
          <w:rStyle w:val="SourceText"/>
          <w:rFonts w:ascii="Liberation Serif" w:hAnsi="Liberation Serif"/>
          <w:sz w:val="24"/>
          <w:szCs w:val="24"/>
        </w:rPr>
        <w:t>Thank You for Your Order, {!HandsMen_Order__c.Customer_Name__c}!</w:t>
      </w:r>
    </w:p>
    <w:p>
      <w:pPr>
        <w:pStyle w:val="BodyText"/>
        <w:jc w:val="both"/>
        <w:rPr/>
      </w:pPr>
      <w:r>
        <w:rPr>
          <w:rFonts w:ascii="Liberation Serif" w:hAnsi="Liberation Serif"/>
          <w:color w:val="000000"/>
          <w:sz w:val="24"/>
          <w:szCs w:val="24"/>
        </w:rPr>
        <w:br/>
      </w:r>
      <w:r>
        <w:rPr>
          <w:rFonts w:ascii="Liberation Serif" w:hAnsi="Liberation Serif"/>
          <w:color w:val="000000"/>
          <w:sz w:val="24"/>
          <w:szCs w:val="24"/>
        </w:rPr>
        <w:t>Dear {!HandsMen_Order__c.Customer_Name__c},</w:t>
      </w:r>
    </w:p>
    <w:p>
      <w:pPr>
        <w:pStyle w:val="BodyText"/>
        <w:jc w:val="both"/>
        <w:rPr>
          <w:rFonts w:ascii="Liberation Serif" w:hAnsi="Liberation Serif"/>
        </w:rPr>
      </w:pPr>
      <w:r>
        <w:rPr>
          <w:rFonts w:ascii="Liberation Serif" w:hAnsi="Liberation Serif"/>
          <w:color w:val="000000"/>
          <w:sz w:val="24"/>
          <w:szCs w:val="24"/>
        </w:rPr>
        <w:t>Thank you for placing an order with HandsMen Threads!</w:t>
      </w:r>
    </w:p>
    <w:p>
      <w:pPr>
        <w:pStyle w:val="BodyText"/>
        <w:jc w:val="both"/>
        <w:rPr>
          <w:rFonts w:ascii="Liberation Serif" w:hAnsi="Liberation Serif"/>
        </w:rPr>
      </w:pPr>
      <w:r>
        <w:rPr>
          <w:rFonts w:ascii="Liberation Serif" w:hAnsi="Liberation Serif"/>
          <w:color w:val="000000"/>
          <w:sz w:val="24"/>
          <w:szCs w:val="24"/>
        </w:rPr>
        <w:t>Here are your order details:</w:t>
      </w:r>
    </w:p>
    <w:p>
      <w:pPr>
        <w:pStyle w:val="BodyText"/>
        <w:jc w:val="both"/>
        <w:rPr>
          <w:rFonts w:ascii="Liberation Serif" w:hAnsi="Liberation Serif"/>
        </w:rPr>
      </w:pPr>
      <w:r>
        <w:rPr>
          <w:rFonts w:ascii="Liberation Serif" w:hAnsi="Liberation Serif"/>
          <w:color w:val="000000"/>
          <w:sz w:val="24"/>
          <w:szCs w:val="24"/>
        </w:rPr>
        <w:t>- Order Number: {!HandsMen_Order__c.Name}</w:t>
      </w:r>
    </w:p>
    <w:p>
      <w:pPr>
        <w:pStyle w:val="BodyText"/>
        <w:jc w:val="both"/>
        <w:rPr>
          <w:rFonts w:ascii="Liberation Serif" w:hAnsi="Liberation Serif"/>
        </w:rPr>
      </w:pPr>
      <w:r>
        <w:rPr>
          <w:rFonts w:ascii="Liberation Serif" w:hAnsi="Liberation Serif"/>
          <w:color w:val="000000"/>
          <w:sz w:val="24"/>
          <w:szCs w:val="24"/>
        </w:rPr>
        <w:t>- Product: {!HandsMen_Order__c.HandsMen_Product__r.Name}</w:t>
      </w:r>
    </w:p>
    <w:p>
      <w:pPr>
        <w:pStyle w:val="BodyText"/>
        <w:jc w:val="both"/>
        <w:rPr>
          <w:rFonts w:ascii="Liberation Serif" w:hAnsi="Liberation Serif"/>
        </w:rPr>
      </w:pPr>
      <w:r>
        <w:rPr>
          <w:rFonts w:ascii="Liberation Serif" w:hAnsi="Liberation Serif"/>
          <w:color w:val="000000"/>
          <w:sz w:val="24"/>
          <w:szCs w:val="24"/>
        </w:rPr>
        <w:t>- Quantity: {!HandsMen_Order__c.Quantity__c}</w:t>
      </w:r>
    </w:p>
    <w:p>
      <w:pPr>
        <w:pStyle w:val="BodyText"/>
        <w:jc w:val="both"/>
        <w:rPr>
          <w:rFonts w:ascii="Liberation Serif" w:hAnsi="Liberation Serif"/>
        </w:rPr>
      </w:pPr>
      <w:r>
        <w:rPr>
          <w:rFonts w:ascii="Liberation Serif" w:hAnsi="Liberation Serif"/>
          <w:color w:val="000000"/>
          <w:sz w:val="24"/>
          <w:szCs w:val="24"/>
        </w:rPr>
        <w:t>- Total Amount: ₹{!HandsMen_Order__c.Total_Amount__c}</w:t>
      </w:r>
    </w:p>
    <w:p>
      <w:pPr>
        <w:pStyle w:val="BodyText"/>
        <w:jc w:val="both"/>
        <w:rPr>
          <w:rFonts w:ascii="Liberation Serif" w:hAnsi="Liberation Serif"/>
        </w:rPr>
      </w:pPr>
      <w:r>
        <w:rPr>
          <w:rFonts w:ascii="Liberation Serif" w:hAnsi="Liberation Serif"/>
          <w:color w:val="000000"/>
          <w:sz w:val="24"/>
          <w:szCs w:val="24"/>
        </w:rPr>
        <w:t>- Status: {!HandsMen_Order__c.Status__c}</w:t>
      </w:r>
    </w:p>
    <w:p>
      <w:pPr>
        <w:pStyle w:val="BodyText"/>
        <w:jc w:val="both"/>
        <w:rPr>
          <w:rFonts w:ascii="Liberation Serif" w:hAnsi="Liberation Serif"/>
        </w:rPr>
      </w:pPr>
      <w:r>
        <w:rPr>
          <w:rFonts w:ascii="Liberation Serif" w:hAnsi="Liberation Serif"/>
          <w:color w:val="000000"/>
          <w:sz w:val="24"/>
          <w:szCs w:val="24"/>
        </w:rPr>
        <w:t>Your order is being processed. We will notify you once it's shipped.</w:t>
      </w:r>
    </w:p>
    <w:p>
      <w:pPr>
        <w:pStyle w:val="BodyText"/>
        <w:jc w:val="both"/>
        <w:rPr>
          <w:rFonts w:ascii="Liberation Serif" w:hAnsi="Liberation Serif"/>
        </w:rPr>
      </w:pPr>
      <w:r>
        <w:rPr>
          <w:rFonts w:ascii="Liberation Serif" w:hAnsi="Liberation Serif"/>
          <w:color w:val="000000"/>
          <w:sz w:val="24"/>
          <w:szCs w:val="24"/>
        </w:rPr>
        <w:t>Thank you for choosing HandsMen Threads!</w:t>
      </w:r>
    </w:p>
    <w:p>
      <w:pPr>
        <w:pStyle w:val="BodyText"/>
        <w:jc w:val="both"/>
        <w:rPr>
          <w:rFonts w:ascii="Liberation Serif" w:hAnsi="Liberation Serif"/>
          <w:color w:val="000000"/>
          <w:sz w:val="24"/>
          <w:szCs w:val="24"/>
        </w:rPr>
      </w:pPr>
      <w:r>
        <w:rPr/>
      </w:r>
    </w:p>
    <w:p>
      <w:pPr>
        <w:pStyle w:val="BodyText"/>
        <w:jc w:val="both"/>
        <w:rPr/>
      </w:pPr>
      <w:r>
        <w:rPr>
          <w:rFonts w:ascii="Liberation Serif" w:hAnsi="Liberation Serif"/>
          <w:color w:val="000000"/>
          <w:sz w:val="24"/>
          <w:szCs w:val="24"/>
        </w:rPr>
        <w:br/>
        <w:br/>
        <w:br/>
        <w:br/>
        <w:br/>
        <w:br/>
        <w:br/>
      </w:r>
      <w:r>
        <w:rPr>
          <w:rFonts w:ascii="Liberation Serif" w:hAnsi="Liberation Serif"/>
          <w:color w:val="000000"/>
          <w:sz w:val="24"/>
          <w:szCs w:val="24"/>
        </w:rPr>
        <w:t xml:space="preserve">2. </w:t>
      </w:r>
      <w:r>
        <w:rPr>
          <w:rStyle w:val="Strong"/>
          <w:rFonts w:ascii="Liberation Serif" w:hAnsi="Liberation Serif"/>
          <w:color w:val="000000"/>
          <w:sz w:val="24"/>
          <w:szCs w:val="24"/>
        </w:rPr>
        <w:t>Order Shipment Email Template</w:t>
      </w:r>
    </w:p>
    <w:p>
      <w:pPr>
        <w:pStyle w:val="BodyText"/>
        <w:rPr/>
      </w:pPr>
      <w:r>
        <w:rPr>
          <w:rStyle w:val="Strong"/>
          <w:rFonts w:ascii="Liberation Serif" w:hAnsi="Liberation Serif"/>
          <w:sz w:val="24"/>
          <w:szCs w:val="24"/>
        </w:rPr>
        <w:t>Template Name:</w:t>
      </w:r>
      <w:r>
        <w:rPr>
          <w:rFonts w:ascii="Liberation Serif" w:hAnsi="Liberation Serif"/>
          <w:sz w:val="24"/>
          <w:szCs w:val="24"/>
        </w:rPr>
        <w:t xml:space="preserve"> </w:t>
      </w:r>
      <w:r>
        <w:rPr>
          <w:rStyle w:val="SourceText"/>
          <w:rFonts w:ascii="Liberation Serif" w:hAnsi="Liberation Serif"/>
          <w:sz w:val="24"/>
          <w:szCs w:val="24"/>
        </w:rPr>
        <w:t>Order_Shipped_Template</w:t>
      </w:r>
      <w:r>
        <w:rPr>
          <w:rFonts w:ascii="Liberation Serif" w:hAnsi="Liberation Serif"/>
          <w:sz w:val="24"/>
          <w:szCs w:val="24"/>
        </w:rPr>
        <w:br/>
      </w:r>
      <w:r>
        <w:rPr>
          <w:rStyle w:val="Strong"/>
          <w:rFonts w:ascii="Liberation Serif" w:hAnsi="Liberation Serif"/>
          <w:sz w:val="24"/>
          <w:szCs w:val="24"/>
        </w:rPr>
        <w:t>Subject:</w:t>
      </w:r>
      <w:r>
        <w:rPr>
          <w:rFonts w:ascii="Liberation Serif" w:hAnsi="Liberation Serif"/>
          <w:sz w:val="24"/>
          <w:szCs w:val="24"/>
        </w:rPr>
        <w:br/>
      </w:r>
      <w:r>
        <w:rPr>
          <w:rStyle w:val="SourceText"/>
          <w:rFonts w:ascii="Liberation Serif" w:hAnsi="Liberation Serif"/>
          <w:sz w:val="24"/>
          <w:szCs w:val="24"/>
        </w:rPr>
        <w:t>Your Order #{!HandsMen_Order__c.Name} Has Been Shipped!</w:t>
      </w:r>
    </w:p>
    <w:p>
      <w:pPr>
        <w:pStyle w:val="BodyText"/>
        <w:rPr/>
      </w:pPr>
      <w:r>
        <w:rPr>
          <w:rStyle w:val="Strong"/>
          <w:rFonts w:ascii="Liberation Serif" w:hAnsi="Liberation Serif"/>
          <w:sz w:val="24"/>
          <w:szCs w:val="24"/>
        </w:rPr>
        <w:t>Email Body:</w:t>
      </w:r>
    </w:p>
    <w:p>
      <w:pPr>
        <w:pStyle w:val="BodyText"/>
        <w:rPr/>
      </w:pPr>
      <w:r>
        <w:rPr>
          <w:rStyle w:val="Strong"/>
          <w:rFonts w:ascii="Liberation Serif" w:hAnsi="Liberation Serif"/>
          <w:b w:val="false"/>
          <w:bCs w:val="false"/>
          <w:sz w:val="24"/>
          <w:szCs w:val="24"/>
        </w:rPr>
        <w:t>Hi {!HandsMen_Order__c.Customer_Name__c},</w:t>
      </w:r>
    </w:p>
    <w:p>
      <w:pPr>
        <w:pStyle w:val="BodyText"/>
        <w:rPr/>
      </w:pPr>
      <w:r>
        <w:rPr>
          <w:rStyle w:val="Strong"/>
          <w:rFonts w:ascii="Liberation Serif" w:hAnsi="Liberation Serif"/>
          <w:b w:val="false"/>
          <w:bCs w:val="false"/>
          <w:sz w:val="24"/>
          <w:szCs w:val="24"/>
        </w:rPr>
        <w:t>We’re excited to let you know that your order #{!HandsMen_Order__c.Name} has been shipped.</w:t>
      </w:r>
    </w:p>
    <w:p>
      <w:pPr>
        <w:pStyle w:val="BodyText"/>
        <w:rPr/>
      </w:pPr>
      <w:r>
        <w:rPr>
          <w:rStyle w:val="Strong"/>
          <w:rFonts w:ascii="Liberation Serif" w:hAnsi="Liberation Serif"/>
          <w:b w:val="false"/>
          <w:bCs w:val="false"/>
          <w:sz w:val="24"/>
          <w:szCs w:val="24"/>
        </w:rPr>
        <w:t xml:space="preserve">Tracking Number: {!HandsMen_Order__c.Tracking_ID__c}  </w:t>
      </w:r>
    </w:p>
    <w:p>
      <w:pPr>
        <w:pStyle w:val="BodyText"/>
        <w:rPr/>
      </w:pPr>
      <w:r>
        <w:rPr>
          <w:rStyle w:val="Strong"/>
          <w:rFonts w:ascii="Liberation Serif" w:hAnsi="Liberation Serif"/>
          <w:b w:val="false"/>
          <w:bCs w:val="false"/>
          <w:sz w:val="24"/>
          <w:szCs w:val="24"/>
        </w:rPr>
        <w:t>Carrier: {!HandsMen_Order__c.Shipping_Company__c}</w:t>
      </w:r>
    </w:p>
    <w:p>
      <w:pPr>
        <w:pStyle w:val="BodyText"/>
        <w:rPr/>
      </w:pPr>
      <w:r>
        <w:rPr>
          <w:rStyle w:val="Strong"/>
          <w:rFonts w:ascii="Liberation Serif" w:hAnsi="Liberation Serif"/>
          <w:b w:val="false"/>
          <w:bCs w:val="false"/>
          <w:sz w:val="24"/>
          <w:szCs w:val="24"/>
        </w:rPr>
        <w:t>You can expect delivery within 3-5 business days.</w:t>
      </w:r>
    </w:p>
    <w:p>
      <w:pPr>
        <w:pStyle w:val="BodyText"/>
        <w:rPr/>
      </w:pPr>
      <w:r>
        <w:rPr>
          <w:rStyle w:val="Strong"/>
          <w:rFonts w:ascii="Liberation Serif" w:hAnsi="Liberation Serif"/>
          <w:b w:val="false"/>
          <w:bCs w:val="false"/>
          <w:sz w:val="24"/>
          <w:szCs w:val="24"/>
        </w:rPr>
        <w:t>Thanks for shopping with us!</w:t>
      </w:r>
    </w:p>
    <w:p>
      <w:pPr>
        <w:pStyle w:val="BodyText"/>
        <w:rPr/>
      </w:pPr>
      <w:r>
        <w:rPr>
          <w:rStyle w:val="Strong"/>
          <w:rFonts w:ascii="Liberation Serif" w:hAnsi="Liberation Serif"/>
          <w:b w:val="false"/>
          <w:bCs w:val="false"/>
          <w:sz w:val="24"/>
          <w:szCs w:val="24"/>
        </w:rPr>
        <w:t xml:space="preserve">Regards,  </w:t>
      </w:r>
    </w:p>
    <w:p>
      <w:pPr>
        <w:pStyle w:val="BodyText"/>
        <w:rPr/>
      </w:pPr>
      <w:r>
        <w:rPr>
          <w:rStyle w:val="Strong"/>
          <w:rFonts w:ascii="Liberation Serif" w:hAnsi="Liberation Serif"/>
          <w:b w:val="false"/>
          <w:bCs w:val="false"/>
          <w:sz w:val="24"/>
          <w:szCs w:val="24"/>
        </w:rPr>
        <w:t>HandsMen Threads</w:t>
      </w:r>
    </w:p>
    <w:p>
      <w:pPr>
        <w:pStyle w:val="BodyText"/>
        <w:jc w:val="both"/>
        <w:rPr>
          <w:rFonts w:ascii="Liberation Serif" w:hAnsi="Liberation Serif"/>
          <w:color w:val="000000"/>
          <w:sz w:val="24"/>
          <w:szCs w:val="24"/>
        </w:rPr>
      </w:pPr>
      <w:r>
        <w:rPr/>
      </w:r>
    </w:p>
    <w:p>
      <w:pPr>
        <w:pStyle w:val="Heading3"/>
        <w:jc w:val="both"/>
        <w:rPr/>
      </w:pPr>
      <w:r>
        <w:rPr>
          <w:rFonts w:ascii="Liberation Serif" w:hAnsi="Liberation Serif"/>
          <w:color w:val="000000"/>
          <w:sz w:val="24"/>
          <w:szCs w:val="24"/>
        </w:rPr>
        <w:t xml:space="preserve">3. </w:t>
      </w:r>
      <w:r>
        <w:rPr>
          <w:rStyle w:val="Strong"/>
          <w:rFonts w:ascii="Liberation Serif" w:hAnsi="Liberation Serif"/>
          <w:b/>
          <w:bCs/>
          <w:color w:val="000000"/>
          <w:sz w:val="24"/>
          <w:szCs w:val="24"/>
        </w:rPr>
        <w:t>Order Cancellation Email Template</w:t>
      </w:r>
    </w:p>
    <w:p>
      <w:pPr>
        <w:pStyle w:val="BodyText"/>
        <w:rPr/>
      </w:pPr>
      <w:r>
        <w:rPr>
          <w:rStyle w:val="Strong"/>
          <w:rFonts w:ascii="Liberation Serif" w:hAnsi="Liberation Serif"/>
          <w:sz w:val="24"/>
          <w:szCs w:val="24"/>
        </w:rPr>
        <w:t>Template Name:</w:t>
      </w:r>
      <w:r>
        <w:rPr>
          <w:rFonts w:ascii="Liberation Serif" w:hAnsi="Liberation Serif"/>
          <w:sz w:val="24"/>
          <w:szCs w:val="24"/>
        </w:rPr>
        <w:t xml:space="preserve"> </w:t>
      </w:r>
      <w:r>
        <w:rPr>
          <w:rStyle w:val="SourceText"/>
          <w:rFonts w:ascii="Liberation Serif" w:hAnsi="Liberation Serif"/>
          <w:sz w:val="24"/>
          <w:szCs w:val="24"/>
        </w:rPr>
        <w:t>Order_Cancelled_Template</w:t>
      </w:r>
      <w:r>
        <w:rPr>
          <w:rFonts w:ascii="Liberation Serif" w:hAnsi="Liberation Serif"/>
          <w:sz w:val="24"/>
          <w:szCs w:val="24"/>
        </w:rPr>
        <w:br/>
      </w:r>
      <w:r>
        <w:rPr>
          <w:rStyle w:val="Strong"/>
          <w:rFonts w:ascii="Liberation Serif" w:hAnsi="Liberation Serif"/>
          <w:sz w:val="24"/>
          <w:szCs w:val="24"/>
        </w:rPr>
        <w:t>Subject:</w:t>
      </w:r>
      <w:r>
        <w:rPr>
          <w:rFonts w:ascii="Liberation Serif" w:hAnsi="Liberation Serif"/>
          <w:sz w:val="24"/>
          <w:szCs w:val="24"/>
        </w:rPr>
        <w:br/>
      </w:r>
      <w:r>
        <w:rPr>
          <w:rStyle w:val="SourceText"/>
          <w:rFonts w:ascii="Liberation Serif" w:hAnsi="Liberation Serif"/>
          <w:sz w:val="24"/>
          <w:szCs w:val="24"/>
        </w:rPr>
        <w:t>Your Order #{!HandsMen_Order__c.Name} Has Been Cancelled</w:t>
      </w:r>
    </w:p>
    <w:p>
      <w:pPr>
        <w:pStyle w:val="BodyText"/>
        <w:rPr/>
      </w:pPr>
      <w:r>
        <w:rPr>
          <w:rStyle w:val="Strong"/>
          <w:rFonts w:ascii="Liberation Serif" w:hAnsi="Liberation Serif"/>
          <w:sz w:val="24"/>
          <w:szCs w:val="24"/>
        </w:rPr>
        <w:t>Email Body:</w:t>
      </w:r>
    </w:p>
    <w:p>
      <w:pPr>
        <w:pStyle w:val="BodyText"/>
        <w:jc w:val="both"/>
        <w:rPr>
          <w:rFonts w:ascii="Liberation Serif" w:hAnsi="Liberation Serif"/>
          <w:sz w:val="24"/>
          <w:szCs w:val="24"/>
        </w:rPr>
      </w:pPr>
      <w:r>
        <w:rPr>
          <w:rFonts w:ascii="Liberation Serif" w:hAnsi="Liberation Serif"/>
          <w:color w:val="000000"/>
          <w:sz w:val="24"/>
          <w:szCs w:val="24"/>
        </w:rPr>
        <w:t>Dear {!HandsMen_Order__c.Customer_Name__c},</w:t>
      </w:r>
    </w:p>
    <w:p>
      <w:pPr>
        <w:pStyle w:val="BodyText"/>
        <w:jc w:val="both"/>
        <w:rPr>
          <w:rFonts w:ascii="Liberation Serif" w:hAnsi="Liberation Serif"/>
          <w:sz w:val="24"/>
          <w:szCs w:val="24"/>
        </w:rPr>
      </w:pPr>
      <w:r>
        <w:rPr>
          <w:rFonts w:ascii="Liberation Serif" w:hAnsi="Liberation Serif"/>
          <w:color w:val="000000"/>
          <w:sz w:val="24"/>
          <w:szCs w:val="24"/>
        </w:rPr>
        <w:t>We regret to inform you that your order #{!HandsMen_Order__c.Name} has been cancelled due to the following reason:</w:t>
      </w:r>
    </w:p>
    <w:p>
      <w:pPr>
        <w:pStyle w:val="BodyText"/>
        <w:jc w:val="both"/>
        <w:rPr>
          <w:rFonts w:ascii="Liberation Serif" w:hAnsi="Liberation Serif"/>
          <w:sz w:val="24"/>
          <w:szCs w:val="24"/>
        </w:rPr>
      </w:pPr>
      <w:r>
        <w:rPr>
          <w:rFonts w:ascii="Liberation Serif" w:hAnsi="Liberation Serif"/>
          <w:color w:val="000000"/>
          <w:sz w:val="24"/>
          <w:szCs w:val="24"/>
        </w:rPr>
        <w:t>Reason: {!HandsMen_Order__c.Cancellation_Reason__c}</w:t>
      </w:r>
    </w:p>
    <w:p>
      <w:pPr>
        <w:pStyle w:val="BodyText"/>
        <w:jc w:val="both"/>
        <w:rPr>
          <w:rFonts w:ascii="Liberation Serif" w:hAnsi="Liberation Serif"/>
          <w:sz w:val="24"/>
          <w:szCs w:val="24"/>
        </w:rPr>
      </w:pPr>
      <w:r>
        <w:rPr>
          <w:rFonts w:ascii="Liberation Serif" w:hAnsi="Liberation Serif"/>
          <w:color w:val="000000"/>
          <w:sz w:val="24"/>
          <w:szCs w:val="24"/>
        </w:rPr>
        <w:t>If you have any questions or would like to reorder, feel free to reach out to our support team.</w:t>
      </w:r>
    </w:p>
    <w:p>
      <w:pPr>
        <w:pStyle w:val="BodyText"/>
        <w:jc w:val="both"/>
        <w:rPr>
          <w:color w:val="000000"/>
        </w:rPr>
      </w:pPr>
      <w:r>
        <w:rPr>
          <w:rFonts w:ascii="Liberation Serif" w:hAnsi="Liberation Serif"/>
          <w:sz w:val="24"/>
          <w:szCs w:val="24"/>
        </w:rPr>
      </w:r>
    </w:p>
    <w:p>
      <w:pPr>
        <w:pStyle w:val="BodyText"/>
        <w:jc w:val="both"/>
        <w:rPr/>
      </w:pPr>
      <w:r>
        <w:rPr>
          <w:rFonts w:ascii="Liberation Serif" w:hAnsi="Liberation Serif"/>
          <w:color w:val="000000"/>
          <w:sz w:val="24"/>
          <w:szCs w:val="24"/>
        </w:rPr>
        <w:br/>
      </w:r>
    </w:p>
    <w:p>
      <w:pPr>
        <w:pStyle w:val="BodyText"/>
        <w:jc w:val="both"/>
        <w:rPr>
          <w:rFonts w:ascii="Liberation Serif" w:hAnsi="Liberation Serif"/>
          <w:color w:val="000000"/>
          <w:sz w:val="24"/>
          <w:szCs w:val="24"/>
        </w:rPr>
      </w:pPr>
      <w:r>
        <w:rPr/>
      </w:r>
    </w:p>
    <w:p>
      <w:pPr>
        <w:pStyle w:val="BodyText"/>
        <w:jc w:val="both"/>
        <w:rPr>
          <w:rFonts w:ascii="Liberation Serif" w:hAnsi="Liberation Serif"/>
          <w:color w:val="000000"/>
          <w:sz w:val="24"/>
          <w:szCs w:val="24"/>
        </w:rPr>
      </w:pPr>
      <w:r>
        <w:rPr/>
      </w:r>
    </w:p>
    <w:p>
      <w:pPr>
        <w:pStyle w:val="BodyText"/>
        <w:jc w:val="both"/>
        <w:rPr>
          <w:rFonts w:ascii="Liberation Serif" w:hAnsi="Liberation Serif"/>
          <w:color w:val="000000"/>
          <w:sz w:val="24"/>
          <w:szCs w:val="24"/>
        </w:rPr>
      </w:pPr>
      <w:r>
        <w:rPr/>
      </w:r>
    </w:p>
    <w:p>
      <w:pPr>
        <w:pStyle w:val="Heading3"/>
        <w:jc w:val="both"/>
        <w:rPr/>
      </w:pPr>
      <w:r>
        <w:rPr>
          <w:rFonts w:ascii="Liberation Serif" w:hAnsi="Liberation Serif"/>
          <w:color w:val="000000"/>
          <w:sz w:val="24"/>
          <w:szCs w:val="24"/>
        </w:rPr>
        <w:t xml:space="preserve">4. </w:t>
      </w:r>
      <w:r>
        <w:rPr>
          <w:rStyle w:val="Strong"/>
          <w:rFonts w:ascii="Liberation Serif" w:hAnsi="Liberation Serif"/>
          <w:b/>
          <w:bCs/>
          <w:color w:val="000000"/>
          <w:sz w:val="24"/>
          <w:szCs w:val="24"/>
        </w:rPr>
        <w:t>Email Alert Setup</w:t>
      </w:r>
    </w:p>
    <w:p>
      <w:pPr>
        <w:pStyle w:val="BodyText"/>
        <w:rPr/>
      </w:pPr>
      <w:r>
        <w:rPr>
          <w:rStyle w:val="Strong"/>
          <w:rFonts w:ascii="Liberation Serif" w:hAnsi="Liberation Serif"/>
          <w:sz w:val="24"/>
          <w:szCs w:val="24"/>
        </w:rPr>
        <w:t>Email Alert Name:</w:t>
      </w:r>
      <w:r>
        <w:rPr>
          <w:rFonts w:ascii="Liberation Serif" w:hAnsi="Liberation Serif"/>
          <w:sz w:val="24"/>
          <w:szCs w:val="24"/>
        </w:rPr>
        <w:t xml:space="preserve"> </w:t>
      </w:r>
      <w:r>
        <w:rPr>
          <w:rStyle w:val="SourceText"/>
          <w:rFonts w:ascii="Liberation Serif" w:hAnsi="Liberation Serif"/>
          <w:sz w:val="24"/>
          <w:szCs w:val="24"/>
        </w:rPr>
        <w:t>Send Order Confirmation Alert</w:t>
      </w:r>
      <w:r>
        <w:rPr>
          <w:rFonts w:ascii="Liberation Serif" w:hAnsi="Liberation Serif"/>
          <w:sz w:val="24"/>
          <w:szCs w:val="24"/>
        </w:rPr>
        <w:br/>
      </w:r>
      <w:r>
        <w:rPr>
          <w:rStyle w:val="Strong"/>
          <w:rFonts w:ascii="Liberation Serif" w:hAnsi="Liberation Serif"/>
          <w:sz w:val="24"/>
          <w:szCs w:val="24"/>
        </w:rPr>
        <w:t>Triggered From:</w:t>
      </w:r>
      <w:r>
        <w:rPr>
          <w:rFonts w:ascii="Liberation Serif" w:hAnsi="Liberation Serif"/>
          <w:sz w:val="24"/>
          <w:szCs w:val="24"/>
        </w:rPr>
        <w:t xml:space="preserve"> Workflow Rule / Flow</w:t>
        <w:br/>
      </w:r>
      <w:r>
        <w:rPr>
          <w:rStyle w:val="Strong"/>
          <w:rFonts w:ascii="Liberation Serif" w:hAnsi="Liberation Serif"/>
          <w:sz w:val="24"/>
          <w:szCs w:val="24"/>
        </w:rPr>
        <w:t>Recipients:</w:t>
      </w:r>
    </w:p>
    <w:p>
      <w:pPr>
        <w:pStyle w:val="BodyText"/>
        <w:numPr>
          <w:ilvl w:val="0"/>
          <w:numId w:val="49"/>
        </w:numPr>
        <w:tabs>
          <w:tab w:val="clear" w:pos="720"/>
          <w:tab w:val="left" w:pos="0" w:leader="none"/>
        </w:tabs>
        <w:ind w:hanging="283" w:left="709"/>
        <w:rPr/>
      </w:pPr>
      <w:r>
        <w:rPr>
          <w:rFonts w:ascii="Liberation Serif" w:hAnsi="Liberation Serif"/>
          <w:sz w:val="24"/>
          <w:szCs w:val="24"/>
        </w:rPr>
        <w:t xml:space="preserve">Customer Email (from </w:t>
      </w:r>
      <w:r>
        <w:rPr>
          <w:rStyle w:val="SourceText"/>
          <w:rFonts w:ascii="Liberation Serif" w:hAnsi="Liberation Serif"/>
          <w:sz w:val="24"/>
          <w:szCs w:val="24"/>
        </w:rPr>
        <w:t>Email__c</w:t>
      </w:r>
      <w:r>
        <w:rPr>
          <w:rFonts w:ascii="Liberation Serif" w:hAnsi="Liberation Serif"/>
          <w:sz w:val="24"/>
          <w:szCs w:val="24"/>
        </w:rPr>
        <w:t xml:space="preserve"> field in </w:t>
      </w:r>
      <w:r>
        <w:rPr>
          <w:rStyle w:val="SourceText"/>
          <w:rFonts w:ascii="Liberation Serif" w:hAnsi="Liberation Serif"/>
          <w:sz w:val="24"/>
          <w:szCs w:val="24"/>
        </w:rPr>
        <w:t>HandsMen_Order__c</w:t>
      </w:r>
      <w:r>
        <w:rPr>
          <w:rFonts w:ascii="Liberation Serif" w:hAnsi="Liberation Serif"/>
          <w:sz w:val="24"/>
          <w:szCs w:val="24"/>
        </w:rPr>
        <w:t>)</w:t>
      </w:r>
    </w:p>
    <w:p>
      <w:pPr>
        <w:pStyle w:val="BodyText"/>
        <w:numPr>
          <w:ilvl w:val="0"/>
          <w:numId w:val="49"/>
        </w:numPr>
        <w:tabs>
          <w:tab w:val="clear" w:pos="720"/>
          <w:tab w:val="left" w:pos="0" w:leader="none"/>
        </w:tabs>
        <w:ind w:hanging="283" w:left="709"/>
        <w:rPr>
          <w:rFonts w:ascii="Liberation Serif" w:hAnsi="Liberation Serif"/>
          <w:sz w:val="24"/>
          <w:szCs w:val="24"/>
        </w:rPr>
      </w:pPr>
      <w:r>
        <w:rPr>
          <w:rFonts w:ascii="Liberation Serif" w:hAnsi="Liberation Serif"/>
          <w:sz w:val="24"/>
          <w:szCs w:val="24"/>
        </w:rPr>
        <w:t>Sales Team Email (for internal tracking)</w:t>
      </w:r>
    </w:p>
    <w:p>
      <w:pPr>
        <w:pStyle w:val="BodyText"/>
        <w:rPr/>
      </w:pPr>
      <w:r>
        <w:rPr>
          <w:rStyle w:val="Strong"/>
          <w:rFonts w:ascii="Liberation Serif" w:hAnsi="Liberation Serif"/>
          <w:sz w:val="24"/>
          <w:szCs w:val="24"/>
        </w:rPr>
        <w:t>Template Used:</w:t>
      </w:r>
      <w:r>
        <w:rPr>
          <w:rFonts w:ascii="Liberation Serif" w:hAnsi="Liberation Serif"/>
          <w:sz w:val="24"/>
          <w:szCs w:val="24"/>
        </w:rPr>
        <w:t xml:space="preserve"> </w:t>
      </w:r>
      <w:r>
        <w:rPr>
          <w:rStyle w:val="SourceText"/>
          <w:rFonts w:ascii="Liberation Serif" w:hAnsi="Liberation Serif"/>
          <w:sz w:val="24"/>
          <w:szCs w:val="24"/>
        </w:rPr>
        <w:t>Order_Confirmation_Template</w:t>
      </w:r>
      <w:r>
        <w:rPr>
          <w:rFonts w:ascii="Liberation Serif" w:hAnsi="Liberation Serif"/>
          <w:sz w:val="24"/>
          <w:szCs w:val="24"/>
        </w:rPr>
        <w:br/>
      </w:r>
      <w:r>
        <w:rPr>
          <w:rStyle w:val="Strong"/>
          <w:rFonts w:ascii="Liberation Serif" w:hAnsi="Liberation Serif"/>
          <w:sz w:val="24"/>
          <w:szCs w:val="24"/>
        </w:rPr>
        <w:t>Object:</w:t>
      </w:r>
      <w:r>
        <w:rPr>
          <w:rFonts w:ascii="Liberation Serif" w:hAnsi="Liberation Serif"/>
          <w:sz w:val="24"/>
          <w:szCs w:val="24"/>
        </w:rPr>
        <w:t xml:space="preserve"> </w:t>
      </w:r>
      <w:r>
        <w:rPr>
          <w:rStyle w:val="SourceText"/>
          <w:rFonts w:ascii="Liberation Serif" w:hAnsi="Liberation Serif"/>
          <w:sz w:val="24"/>
          <w:szCs w:val="24"/>
        </w:rPr>
        <w:t>HandsMen_Order__c</w:t>
      </w:r>
    </w:p>
    <w:p>
      <w:pPr>
        <w:pStyle w:val="BodyText"/>
        <w:rPr/>
      </w:pPr>
      <w:r>
        <w:rPr>
          <w:rStyle w:val="Strong"/>
          <w:rFonts w:ascii="Liberation Serif" w:hAnsi="Liberation Serif"/>
          <w:sz w:val="24"/>
          <w:szCs w:val="24"/>
        </w:rPr>
        <w:t>Conditions for Triggering:</w:t>
      </w:r>
    </w:p>
    <w:p>
      <w:pPr>
        <w:pStyle w:val="BodyText"/>
        <w:numPr>
          <w:ilvl w:val="0"/>
          <w:numId w:val="50"/>
        </w:numPr>
        <w:tabs>
          <w:tab w:val="clear" w:pos="720"/>
          <w:tab w:val="left" w:pos="0" w:leader="none"/>
        </w:tabs>
        <w:ind w:hanging="283" w:left="709"/>
        <w:rPr/>
      </w:pPr>
      <w:r>
        <w:rPr>
          <w:rStyle w:val="SourceText"/>
          <w:rFonts w:ascii="Liberation Serif" w:hAnsi="Liberation Serif"/>
          <w:sz w:val="24"/>
          <w:szCs w:val="24"/>
        </w:rPr>
        <w:t>Status__c</w:t>
      </w:r>
      <w:r>
        <w:rPr>
          <w:rFonts w:ascii="Liberation Serif" w:hAnsi="Liberation Serif"/>
          <w:sz w:val="24"/>
          <w:szCs w:val="24"/>
        </w:rPr>
        <w:t xml:space="preserve"> = "Confirmed"</w:t>
      </w:r>
    </w:p>
    <w:p>
      <w:pPr>
        <w:pStyle w:val="Heading3"/>
        <w:jc w:val="both"/>
        <w:rPr>
          <w:rFonts w:ascii="Liberation Serif" w:hAnsi="Liberation Serif"/>
          <w:sz w:val="26"/>
          <w:szCs w:val="26"/>
        </w:rPr>
      </w:pPr>
      <w:r>
        <w:rPr>
          <w:rFonts w:ascii="Liberation Serif" w:hAnsi="Liberation Serif"/>
          <w:color w:val="000000"/>
          <w:sz w:val="26"/>
          <w:szCs w:val="26"/>
        </w:rPr>
        <w:t>Flows</w:t>
      </w:r>
    </w:p>
    <w:p>
      <w:pPr>
        <w:pStyle w:val="BodyText"/>
        <w:jc w:val="both"/>
        <w:rPr/>
      </w:pPr>
      <w:r>
        <w:rPr>
          <w:rStyle w:val="Strong"/>
          <w:rFonts w:ascii="Liberation Serif" w:hAnsi="Liberation Serif"/>
          <w:sz w:val="24"/>
          <w:szCs w:val="24"/>
        </w:rPr>
        <w:t>Flows</w:t>
      </w:r>
      <w:r>
        <w:rPr>
          <w:rFonts w:ascii="Liberation Serif" w:hAnsi="Liberation Serif"/>
          <w:sz w:val="24"/>
          <w:szCs w:val="24"/>
        </w:rPr>
        <w:t xml:space="preserve"> in Salesforce are powerful automation tools used to collect data, automate processes, and update records without writing any code. In our </w:t>
      </w:r>
      <w:r>
        <w:rPr>
          <w:rStyle w:val="Strong"/>
          <w:rFonts w:ascii="Liberation Serif" w:hAnsi="Liberation Serif"/>
          <w:sz w:val="24"/>
          <w:szCs w:val="24"/>
        </w:rPr>
        <w:t>HandsMen Threads</w:t>
      </w:r>
      <w:r>
        <w:rPr>
          <w:rFonts w:ascii="Liberation Serif" w:hAnsi="Liberation Serif"/>
          <w:sz w:val="24"/>
          <w:szCs w:val="24"/>
        </w:rPr>
        <w:t xml:space="preserve"> project, we utilized </w:t>
      </w:r>
      <w:r>
        <w:rPr>
          <w:rStyle w:val="Strong"/>
          <w:rFonts w:ascii="Liberation Serif" w:hAnsi="Liberation Serif"/>
          <w:sz w:val="24"/>
          <w:szCs w:val="24"/>
        </w:rPr>
        <w:t>Record-Triggered Flows</w:t>
      </w:r>
      <w:r>
        <w:rPr>
          <w:rFonts w:ascii="Liberation Serif" w:hAnsi="Liberation Serif"/>
          <w:sz w:val="24"/>
          <w:szCs w:val="24"/>
        </w:rPr>
        <w:t xml:space="preserve"> and </w:t>
      </w:r>
      <w:r>
        <w:rPr>
          <w:rStyle w:val="Strong"/>
          <w:rFonts w:ascii="Liberation Serif" w:hAnsi="Liberation Serif"/>
          <w:sz w:val="24"/>
          <w:szCs w:val="24"/>
        </w:rPr>
        <w:t>Email Alert Flows</w:t>
      </w:r>
      <w:r>
        <w:rPr>
          <w:rFonts w:ascii="Liberation Serif" w:hAnsi="Liberation Serif"/>
          <w:sz w:val="24"/>
          <w:szCs w:val="24"/>
        </w:rPr>
        <w:t xml:space="preserve"> to streamline operations related to order processing and customer communication.</w:t>
      </w:r>
    </w:p>
    <w:p>
      <w:pPr>
        <w:pStyle w:val="BodyText"/>
        <w:jc w:val="both"/>
        <w:rPr>
          <w:color w:val="000000"/>
          <w:sz w:val="24"/>
          <w:szCs w:val="24"/>
        </w:rPr>
      </w:pPr>
      <w:r>
        <w:rPr>
          <w:rFonts w:ascii="Liberation Serif" w:hAnsi="Liberation Serif"/>
        </w:rPr>
      </w:r>
    </w:p>
    <w:p>
      <w:pPr>
        <w:pStyle w:val="Heading4"/>
        <w:jc w:val="both"/>
        <w:rPr>
          <w:rFonts w:ascii="Liberation Serif" w:hAnsi="Liberation Serif"/>
          <w:i w:val="false"/>
          <w:i w:val="false"/>
          <w:iCs w:val="false"/>
          <w:sz w:val="24"/>
          <w:szCs w:val="24"/>
        </w:rPr>
      </w:pPr>
      <w:r>
        <w:rPr>
          <w:rFonts w:ascii="Liberation Serif" w:hAnsi="Liberation Serif"/>
          <w:i w:val="false"/>
          <w:iCs w:val="false"/>
          <w:color w:val="000000"/>
          <w:sz w:val="24"/>
          <w:szCs w:val="24"/>
        </w:rPr>
        <w:t>Flow 1: Order Confirmation Flow</w:t>
      </w:r>
    </w:p>
    <w:p>
      <w:pPr>
        <w:pStyle w:val="BodyText"/>
        <w:numPr>
          <w:ilvl w:val="0"/>
          <w:numId w:val="51"/>
        </w:numPr>
        <w:tabs>
          <w:tab w:val="clear" w:pos="720"/>
          <w:tab w:val="left" w:pos="0" w:leader="none"/>
        </w:tabs>
        <w:ind w:hanging="283" w:left="709"/>
        <w:rPr/>
      </w:pPr>
      <w:r>
        <w:rPr>
          <w:rStyle w:val="Strong"/>
          <w:rFonts w:ascii="Liberation Serif" w:hAnsi="Liberation Serif"/>
          <w:sz w:val="24"/>
          <w:szCs w:val="24"/>
        </w:rPr>
        <w:t>Type</w:t>
      </w:r>
      <w:r>
        <w:rPr>
          <w:rFonts w:ascii="Liberation Serif" w:hAnsi="Liberation Serif"/>
          <w:sz w:val="24"/>
          <w:szCs w:val="24"/>
        </w:rPr>
        <w:t>: Record-Triggered Flow</w:t>
      </w:r>
    </w:p>
    <w:p>
      <w:pPr>
        <w:pStyle w:val="BodyText"/>
        <w:numPr>
          <w:ilvl w:val="0"/>
          <w:numId w:val="51"/>
        </w:numPr>
        <w:tabs>
          <w:tab w:val="clear" w:pos="720"/>
          <w:tab w:val="left" w:pos="0" w:leader="none"/>
        </w:tabs>
        <w:ind w:hanging="283" w:left="709"/>
        <w:rPr/>
      </w:pPr>
      <w:r>
        <w:rPr>
          <w:rStyle w:val="Strong"/>
          <w:rFonts w:ascii="Liberation Serif" w:hAnsi="Liberation Serif"/>
          <w:sz w:val="24"/>
          <w:szCs w:val="24"/>
        </w:rPr>
        <w:t>Object</w:t>
      </w:r>
      <w:r>
        <w:rPr>
          <w:rFonts w:ascii="Liberation Serif" w:hAnsi="Liberation Serif"/>
          <w:sz w:val="24"/>
          <w:szCs w:val="24"/>
        </w:rPr>
        <w:t>: HandsMen_Order__c</w:t>
      </w:r>
    </w:p>
    <w:p>
      <w:pPr>
        <w:pStyle w:val="BodyText"/>
        <w:numPr>
          <w:ilvl w:val="0"/>
          <w:numId w:val="51"/>
        </w:numPr>
        <w:tabs>
          <w:tab w:val="clear" w:pos="720"/>
          <w:tab w:val="left" w:pos="0" w:leader="none"/>
        </w:tabs>
        <w:ind w:hanging="283" w:left="709"/>
        <w:rPr/>
      </w:pPr>
      <w:r>
        <w:rPr>
          <w:rStyle w:val="Strong"/>
          <w:rFonts w:ascii="Liberation Serif" w:hAnsi="Liberation Serif"/>
          <w:sz w:val="24"/>
          <w:szCs w:val="24"/>
        </w:rPr>
        <w:t>Trigger</w:t>
      </w:r>
      <w:r>
        <w:rPr>
          <w:rFonts w:ascii="Liberation Serif" w:hAnsi="Liberation Serif"/>
          <w:sz w:val="24"/>
          <w:szCs w:val="24"/>
        </w:rPr>
        <w:t>: After a record is created and the status is set to "Confirmed"</w:t>
      </w:r>
    </w:p>
    <w:p>
      <w:pPr>
        <w:pStyle w:val="BodyText"/>
        <w:numPr>
          <w:ilvl w:val="0"/>
          <w:numId w:val="51"/>
        </w:numPr>
        <w:tabs>
          <w:tab w:val="clear" w:pos="720"/>
          <w:tab w:val="left" w:pos="0" w:leader="none"/>
        </w:tabs>
        <w:ind w:hanging="283" w:left="709"/>
        <w:rPr/>
      </w:pPr>
      <w:r>
        <w:rPr>
          <w:rStyle w:val="Strong"/>
          <w:rFonts w:ascii="Liberation Serif" w:hAnsi="Liberation Serif"/>
          <w:sz w:val="24"/>
          <w:szCs w:val="24"/>
        </w:rPr>
        <w:t>Action</w:t>
      </w:r>
      <w:r>
        <w:rPr>
          <w:rFonts w:ascii="Liberation Serif" w:hAnsi="Liberation Serif"/>
          <w:sz w:val="24"/>
          <w:szCs w:val="24"/>
        </w:rPr>
        <w:t xml:space="preserve">: Automatically sends an order confirmation email to the customer using a predefined </w:t>
      </w:r>
      <w:r>
        <w:rPr>
          <w:rStyle w:val="Strong"/>
          <w:rFonts w:ascii="Liberation Serif" w:hAnsi="Liberation Serif"/>
          <w:sz w:val="24"/>
          <w:szCs w:val="24"/>
        </w:rPr>
        <w:t>Email Template</w:t>
      </w:r>
    </w:p>
    <w:p>
      <w:pPr>
        <w:pStyle w:val="BodyText"/>
        <w:numPr>
          <w:ilvl w:val="0"/>
          <w:numId w:val="51"/>
        </w:numPr>
        <w:tabs>
          <w:tab w:val="clear" w:pos="720"/>
          <w:tab w:val="left" w:pos="0" w:leader="none"/>
        </w:tabs>
        <w:ind w:hanging="283" w:left="709"/>
        <w:rPr/>
      </w:pPr>
      <w:r>
        <w:rPr>
          <w:rStyle w:val="Strong"/>
          <w:rFonts w:ascii="Liberation Serif" w:hAnsi="Liberation Serif"/>
          <w:sz w:val="24"/>
          <w:szCs w:val="24"/>
        </w:rPr>
        <w:t>Purpose</w:t>
      </w:r>
      <w:r>
        <w:rPr>
          <w:rFonts w:ascii="Liberation Serif" w:hAnsi="Liberation Serif"/>
          <w:sz w:val="24"/>
          <w:szCs w:val="24"/>
        </w:rPr>
        <w:t>: Improves customer experience by providing immediate confirmation of their order with relevant details</w:t>
      </w:r>
    </w:p>
    <w:p>
      <w:pPr>
        <w:pStyle w:val="BodyText"/>
        <w:jc w:val="both"/>
        <w:rPr>
          <w:color w:val="000000"/>
        </w:rPr>
      </w:pPr>
      <w:r>
        <w:rPr>
          <w:rFonts w:ascii="Liberation Serif" w:hAnsi="Liberation Serif"/>
          <w:sz w:val="24"/>
          <w:szCs w:val="24"/>
        </w:rPr>
      </w:r>
    </w:p>
    <w:p>
      <w:pPr>
        <w:pStyle w:val="BodyText"/>
        <w:jc w:val="both"/>
        <w:rPr>
          <w:rFonts w:ascii="Liberation Serif" w:hAnsi="Liberation Serif"/>
          <w:color w:val="000000"/>
          <w:sz w:val="24"/>
          <w:szCs w:val="24"/>
        </w:rPr>
      </w:pPr>
      <w:r>
        <w:rPr/>
      </w:r>
    </w:p>
    <w:p>
      <w:pPr>
        <w:pStyle w:val="BodyText"/>
        <w:jc w:val="both"/>
        <w:rPr>
          <w:rFonts w:ascii="Liberation Serif" w:hAnsi="Liberation Serif"/>
          <w:color w:val="000000"/>
          <w:sz w:val="24"/>
          <w:szCs w:val="24"/>
        </w:rPr>
      </w:pPr>
      <w:r>
        <w:rPr/>
      </w:r>
    </w:p>
    <w:p>
      <w:pPr>
        <w:pStyle w:val="BodyText"/>
        <w:jc w:val="both"/>
        <w:rPr>
          <w:rFonts w:ascii="Liberation Serif" w:hAnsi="Liberation Serif"/>
          <w:color w:val="000000"/>
          <w:sz w:val="24"/>
          <w:szCs w:val="24"/>
        </w:rPr>
      </w:pPr>
      <w:r>
        <w:rPr/>
      </w:r>
    </w:p>
    <w:p>
      <w:pPr>
        <w:pStyle w:val="BodyText"/>
        <w:jc w:val="both"/>
        <w:rPr>
          <w:rFonts w:ascii="Liberation Serif" w:hAnsi="Liberation Serif"/>
          <w:color w:val="000000"/>
          <w:sz w:val="24"/>
          <w:szCs w:val="24"/>
        </w:rPr>
      </w:pPr>
      <w:r>
        <w:rPr/>
      </w:r>
    </w:p>
    <w:p>
      <w:pPr>
        <w:pStyle w:val="BodyText"/>
        <w:jc w:val="both"/>
        <w:rPr>
          <w:rFonts w:ascii="Liberation Serif" w:hAnsi="Liberation Serif"/>
          <w:color w:val="000000"/>
          <w:sz w:val="24"/>
          <w:szCs w:val="24"/>
        </w:rPr>
      </w:pPr>
      <w:r>
        <w:rPr/>
      </w:r>
    </w:p>
    <w:p>
      <w:pPr>
        <w:pStyle w:val="BodyText"/>
        <w:jc w:val="both"/>
        <w:rPr>
          <w:rFonts w:ascii="Liberation Serif" w:hAnsi="Liberation Serif"/>
          <w:color w:val="000000"/>
          <w:sz w:val="24"/>
          <w:szCs w:val="24"/>
        </w:rPr>
      </w:pPr>
      <w:r>
        <w:rPr/>
      </w:r>
    </w:p>
    <w:p>
      <w:pPr>
        <w:pStyle w:val="BodyText"/>
        <w:jc w:val="both"/>
        <w:rPr>
          <w:rFonts w:ascii="Liberation Serif" w:hAnsi="Liberation Serif"/>
          <w:color w:val="000000"/>
          <w:sz w:val="24"/>
          <w:szCs w:val="24"/>
        </w:rPr>
      </w:pPr>
      <w:r>
        <w:rPr/>
      </w:r>
    </w:p>
    <w:p>
      <w:pPr>
        <w:pStyle w:val="Heading4"/>
        <w:jc w:val="both"/>
        <w:rPr>
          <w:rFonts w:ascii="Liberation Serif" w:hAnsi="Liberation Serif"/>
          <w:i w:val="false"/>
          <w:i w:val="false"/>
          <w:iCs w:val="false"/>
          <w:sz w:val="24"/>
          <w:szCs w:val="24"/>
        </w:rPr>
      </w:pPr>
      <w:r>
        <w:rPr>
          <w:rFonts w:ascii="Liberation Serif" w:hAnsi="Liberation Serif"/>
          <w:i w:val="false"/>
          <w:iCs w:val="false"/>
          <w:color w:val="000000"/>
          <w:sz w:val="24"/>
          <w:szCs w:val="24"/>
        </w:rPr>
        <w:t>Flow 2: Stock Deduction Flow</w:t>
      </w:r>
    </w:p>
    <w:p>
      <w:pPr>
        <w:pStyle w:val="BodyText"/>
        <w:numPr>
          <w:ilvl w:val="0"/>
          <w:numId w:val="52"/>
        </w:numPr>
        <w:tabs>
          <w:tab w:val="clear" w:pos="720"/>
          <w:tab w:val="left" w:pos="0" w:leader="none"/>
        </w:tabs>
        <w:ind w:hanging="283" w:left="709"/>
        <w:rPr/>
      </w:pPr>
      <w:r>
        <w:rPr>
          <w:rStyle w:val="Strong"/>
          <w:rFonts w:ascii="Liberation Serif" w:hAnsi="Liberation Serif"/>
          <w:sz w:val="24"/>
          <w:szCs w:val="24"/>
        </w:rPr>
        <w:t>Type</w:t>
      </w:r>
      <w:r>
        <w:rPr>
          <w:rFonts w:ascii="Liberation Serif" w:hAnsi="Liberation Serif"/>
          <w:sz w:val="24"/>
          <w:szCs w:val="24"/>
        </w:rPr>
        <w:t>: Record-Triggered Flow</w:t>
      </w:r>
    </w:p>
    <w:p>
      <w:pPr>
        <w:pStyle w:val="BodyText"/>
        <w:numPr>
          <w:ilvl w:val="0"/>
          <w:numId w:val="52"/>
        </w:numPr>
        <w:tabs>
          <w:tab w:val="clear" w:pos="720"/>
          <w:tab w:val="left" w:pos="0" w:leader="none"/>
        </w:tabs>
        <w:ind w:hanging="283" w:left="709"/>
        <w:rPr/>
      </w:pPr>
      <w:r>
        <w:rPr>
          <w:rStyle w:val="Strong"/>
          <w:rFonts w:ascii="Liberation Serif" w:hAnsi="Liberation Serif"/>
          <w:sz w:val="24"/>
          <w:szCs w:val="24"/>
        </w:rPr>
        <w:t>Object</w:t>
      </w:r>
      <w:r>
        <w:rPr>
          <w:rFonts w:ascii="Liberation Serif" w:hAnsi="Liberation Serif"/>
          <w:sz w:val="24"/>
          <w:szCs w:val="24"/>
        </w:rPr>
        <w:t>: HandsMen_Order__c</w:t>
      </w:r>
    </w:p>
    <w:p>
      <w:pPr>
        <w:pStyle w:val="BodyText"/>
        <w:numPr>
          <w:ilvl w:val="0"/>
          <w:numId w:val="52"/>
        </w:numPr>
        <w:tabs>
          <w:tab w:val="clear" w:pos="720"/>
          <w:tab w:val="left" w:pos="0" w:leader="none"/>
        </w:tabs>
        <w:ind w:hanging="283" w:left="709"/>
        <w:rPr/>
      </w:pPr>
      <w:r>
        <w:rPr>
          <w:rStyle w:val="Strong"/>
          <w:rFonts w:ascii="Liberation Serif" w:hAnsi="Liberation Serif"/>
          <w:sz w:val="24"/>
          <w:szCs w:val="24"/>
        </w:rPr>
        <w:t>Trigger</w:t>
      </w:r>
      <w:r>
        <w:rPr>
          <w:rFonts w:ascii="Liberation Serif" w:hAnsi="Liberation Serif"/>
          <w:sz w:val="24"/>
          <w:szCs w:val="24"/>
        </w:rPr>
        <w:t>: When an order is confirmed</w:t>
      </w:r>
    </w:p>
    <w:p>
      <w:pPr>
        <w:pStyle w:val="BodyText"/>
        <w:numPr>
          <w:ilvl w:val="0"/>
          <w:numId w:val="52"/>
        </w:numPr>
        <w:tabs>
          <w:tab w:val="clear" w:pos="720"/>
          <w:tab w:val="left" w:pos="0" w:leader="none"/>
        </w:tabs>
        <w:ind w:hanging="283" w:left="709"/>
        <w:rPr/>
      </w:pPr>
      <w:r>
        <w:rPr>
          <w:rStyle w:val="Strong"/>
          <w:rFonts w:ascii="Liberation Serif" w:hAnsi="Liberation Serif"/>
          <w:sz w:val="24"/>
          <w:szCs w:val="24"/>
        </w:rPr>
        <w:t>Action</w:t>
      </w:r>
      <w:r>
        <w:rPr>
          <w:rFonts w:ascii="Liberation Serif" w:hAnsi="Liberation Serif"/>
          <w:sz w:val="24"/>
          <w:szCs w:val="24"/>
        </w:rPr>
        <w:t xml:space="preserve">: Retrieves the associated product from </w:t>
      </w:r>
      <w:r>
        <w:rPr>
          <w:rStyle w:val="Strong"/>
          <w:rFonts w:ascii="Liberation Serif" w:hAnsi="Liberation Serif"/>
          <w:sz w:val="24"/>
          <w:szCs w:val="24"/>
        </w:rPr>
        <w:t>HandsMen_Product__c</w:t>
      </w:r>
      <w:r>
        <w:rPr>
          <w:rFonts w:ascii="Liberation Serif" w:hAnsi="Liberation Serif"/>
          <w:sz w:val="24"/>
          <w:szCs w:val="24"/>
        </w:rPr>
        <w:t>, checks inventory stock, and deducts the ordered quantity</w:t>
      </w:r>
    </w:p>
    <w:p>
      <w:pPr>
        <w:pStyle w:val="BodyText"/>
        <w:numPr>
          <w:ilvl w:val="0"/>
          <w:numId w:val="52"/>
        </w:numPr>
        <w:tabs>
          <w:tab w:val="clear" w:pos="720"/>
          <w:tab w:val="left" w:pos="0" w:leader="none"/>
        </w:tabs>
        <w:ind w:hanging="283" w:left="709"/>
        <w:rPr/>
      </w:pPr>
      <w:r>
        <w:rPr>
          <w:rStyle w:val="Strong"/>
          <w:rFonts w:ascii="Liberation Serif" w:hAnsi="Liberation Serif"/>
          <w:sz w:val="24"/>
          <w:szCs w:val="24"/>
        </w:rPr>
        <w:t>Purpose</w:t>
      </w:r>
      <w:r>
        <w:rPr>
          <w:rFonts w:ascii="Liberation Serif" w:hAnsi="Liberation Serif"/>
          <w:sz w:val="24"/>
          <w:szCs w:val="24"/>
        </w:rPr>
        <w:t>: Ensures real-time inventory updates and prevents overselling</w:t>
      </w:r>
    </w:p>
    <w:p>
      <w:pPr>
        <w:pStyle w:val="BodyText"/>
        <w:jc w:val="both"/>
        <w:rPr>
          <w:color w:val="000000"/>
        </w:rPr>
      </w:pPr>
      <w:r>
        <w:rPr>
          <w:rFonts w:ascii="Liberation Serif" w:hAnsi="Liberation Serif"/>
          <w:sz w:val="24"/>
          <w:szCs w:val="24"/>
        </w:rPr>
      </w:r>
    </w:p>
    <w:p>
      <w:pPr>
        <w:pStyle w:val="Heading4"/>
        <w:jc w:val="both"/>
        <w:rPr>
          <w:rFonts w:ascii="Liberation Serif" w:hAnsi="Liberation Serif"/>
          <w:i w:val="false"/>
          <w:i w:val="false"/>
          <w:iCs w:val="false"/>
          <w:sz w:val="24"/>
          <w:szCs w:val="24"/>
        </w:rPr>
      </w:pPr>
      <w:r>
        <w:rPr>
          <w:rFonts w:ascii="Liberation Serif" w:hAnsi="Liberation Serif"/>
          <w:i w:val="false"/>
          <w:iCs w:val="false"/>
          <w:color w:val="000000"/>
          <w:sz w:val="24"/>
          <w:szCs w:val="24"/>
        </w:rPr>
        <w:t>low 3: Order Review Automation</w:t>
      </w:r>
    </w:p>
    <w:p>
      <w:pPr>
        <w:pStyle w:val="BodyText"/>
        <w:numPr>
          <w:ilvl w:val="0"/>
          <w:numId w:val="53"/>
        </w:numPr>
        <w:tabs>
          <w:tab w:val="clear" w:pos="720"/>
          <w:tab w:val="left" w:pos="0" w:leader="none"/>
        </w:tabs>
        <w:ind w:hanging="283" w:left="709"/>
        <w:rPr/>
      </w:pPr>
      <w:r>
        <w:rPr>
          <w:rStyle w:val="Strong"/>
          <w:rFonts w:ascii="Liberation Serif" w:hAnsi="Liberation Serif"/>
          <w:sz w:val="24"/>
          <w:szCs w:val="24"/>
        </w:rPr>
        <w:t>Type</w:t>
      </w:r>
      <w:r>
        <w:rPr>
          <w:rFonts w:ascii="Liberation Serif" w:hAnsi="Liberation Serif"/>
          <w:sz w:val="24"/>
          <w:szCs w:val="24"/>
        </w:rPr>
        <w:t>: Scheduled Flow</w:t>
      </w:r>
    </w:p>
    <w:p>
      <w:pPr>
        <w:pStyle w:val="BodyText"/>
        <w:numPr>
          <w:ilvl w:val="0"/>
          <w:numId w:val="53"/>
        </w:numPr>
        <w:tabs>
          <w:tab w:val="clear" w:pos="720"/>
          <w:tab w:val="left" w:pos="0" w:leader="none"/>
        </w:tabs>
        <w:ind w:hanging="283" w:left="709"/>
        <w:rPr/>
      </w:pPr>
      <w:r>
        <w:rPr>
          <w:rStyle w:val="Strong"/>
          <w:rFonts w:ascii="Liberation Serif" w:hAnsi="Liberation Serif"/>
          <w:sz w:val="24"/>
          <w:szCs w:val="24"/>
        </w:rPr>
        <w:t>Purpose</w:t>
      </w:r>
      <w:r>
        <w:rPr>
          <w:rFonts w:ascii="Liberation Serif" w:hAnsi="Liberation Serif"/>
          <w:sz w:val="24"/>
          <w:szCs w:val="24"/>
        </w:rPr>
        <w:t>: Automatically fetches and reviews all opportunities/orders created within a specific timeframe</w:t>
      </w:r>
    </w:p>
    <w:p>
      <w:pPr>
        <w:pStyle w:val="BodyText"/>
        <w:numPr>
          <w:ilvl w:val="0"/>
          <w:numId w:val="53"/>
        </w:numPr>
        <w:tabs>
          <w:tab w:val="clear" w:pos="720"/>
          <w:tab w:val="left" w:pos="0" w:leader="none"/>
        </w:tabs>
        <w:ind w:hanging="283" w:left="709"/>
        <w:rPr/>
      </w:pPr>
      <w:r>
        <w:rPr>
          <w:rStyle w:val="Strong"/>
          <w:rFonts w:ascii="Liberation Serif" w:hAnsi="Liberation Serif"/>
          <w:sz w:val="24"/>
          <w:szCs w:val="24"/>
        </w:rPr>
        <w:t>Use Case</w:t>
      </w:r>
      <w:r>
        <w:rPr>
          <w:rFonts w:ascii="Liberation Serif" w:hAnsi="Liberation Serif"/>
          <w:sz w:val="24"/>
          <w:szCs w:val="24"/>
        </w:rPr>
        <w:t>: Helps management monitor sales performance periodically without manual intervention</w:t>
      </w:r>
    </w:p>
    <w:p>
      <w:pPr>
        <w:pStyle w:val="BodyText"/>
        <w:jc w:val="both"/>
        <w:rPr>
          <w:rFonts w:ascii="Liberation Serif" w:hAnsi="Liberation Serif"/>
          <w:color w:val="000000"/>
          <w:sz w:val="24"/>
          <w:szCs w:val="24"/>
        </w:rPr>
      </w:pPr>
      <w:r>
        <w:rPr/>
      </w:r>
    </w:p>
    <w:p>
      <w:pPr>
        <w:pStyle w:val="BodyText"/>
        <w:jc w:val="both"/>
        <w:rPr>
          <w:b/>
          <w:bCs/>
          <w:sz w:val="26"/>
          <w:szCs w:val="26"/>
        </w:rPr>
      </w:pPr>
      <w:r>
        <w:rPr>
          <w:rFonts w:ascii="Liberation Serif" w:hAnsi="Liberation Serif"/>
          <w:b/>
          <w:bCs/>
          <w:color w:val="000000"/>
          <w:sz w:val="26"/>
          <w:szCs w:val="26"/>
        </w:rPr>
        <w:t>Automation using Apex</w:t>
      </w:r>
    </w:p>
    <w:p>
      <w:pPr>
        <w:pStyle w:val="BodyText"/>
        <w:jc w:val="left"/>
        <w:rPr/>
      </w:pPr>
      <w:r>
        <w:rPr>
          <w:rFonts w:ascii="Liberation Serif" w:hAnsi="Liberation Serif"/>
          <w:b/>
          <w:bCs/>
          <w:color w:val="000000"/>
          <w:sz w:val="26"/>
          <w:szCs w:val="26"/>
        </w:rPr>
        <w:br/>
      </w:r>
      <w:r>
        <w:rPr>
          <w:rStyle w:val="Emphasis"/>
          <w:rFonts w:ascii="Liberation Serif" w:hAnsi="Liberation Serif"/>
          <w:b/>
          <w:bCs/>
          <w:i w:val="false"/>
          <w:caps w:val="false"/>
          <w:smallCaps w:val="false"/>
          <w:color w:val="000000"/>
          <w:spacing w:val="0"/>
          <w:sz w:val="24"/>
          <w:szCs w:val="24"/>
        </w:rPr>
        <w:t>Order Confirmation Email Template:-</w:t>
      </w:r>
    </w:p>
    <w:p>
      <w:pPr>
        <w:pStyle w:val="BodyText"/>
        <w:jc w:val="both"/>
        <w:rPr/>
      </w:pPr>
      <w:r>
        <w:rPr>
          <w:rStyle w:val="Emphasis"/>
          <w:rFonts w:ascii="Liberation Serif" w:hAnsi="Liberation Serif"/>
          <w:b w:val="false"/>
          <w:i w:val="false"/>
          <w:caps w:val="false"/>
          <w:smallCaps w:val="false"/>
          <w:color w:val="212529"/>
          <w:spacing w:val="0"/>
          <w:sz w:val="24"/>
          <w:szCs w:val="24"/>
        </w:rPr>
        <w:t>Dear {!HandsMen_Order__c.HandsMen_Customer__c},</w:t>
      </w:r>
    </w:p>
    <w:p>
      <w:pPr>
        <w:pStyle w:val="BodyText"/>
        <w:widowControl/>
        <w:spacing w:before="0" w:after="0"/>
        <w:ind w:hanging="0" w:left="0" w:right="0"/>
        <w:rPr/>
      </w:pPr>
      <w:r>
        <w:rPr>
          <w:rStyle w:val="Emphasis"/>
          <w:rFonts w:ascii="Liberation Serif" w:hAnsi="Liberation Serif"/>
          <w:b w:val="false"/>
          <w:i w:val="false"/>
          <w:caps w:val="false"/>
          <w:smallCaps w:val="false"/>
          <w:color w:val="3F3F3F"/>
          <w:spacing w:val="0"/>
          <w:sz w:val="24"/>
          <w:szCs w:val="24"/>
        </w:rPr>
        <w:t>Your order #{!HandsMen_Order__c.Name} has been confirmed!</w:t>
      </w:r>
    </w:p>
    <w:p>
      <w:pPr>
        <w:pStyle w:val="BodyText"/>
        <w:widowControl/>
        <w:spacing w:before="0" w:after="0"/>
        <w:ind w:hanging="0" w:left="0" w:right="0"/>
        <w:rPr/>
      </w:pPr>
      <w:r>
        <w:rPr>
          <w:rStyle w:val="Emphasis"/>
          <w:rFonts w:ascii="Liberation Serif" w:hAnsi="Liberation Serif"/>
          <w:b w:val="false"/>
          <w:i w:val="false"/>
          <w:caps w:val="false"/>
          <w:smallCaps w:val="false"/>
          <w:color w:val="212529"/>
          <w:spacing w:val="0"/>
          <w:sz w:val="24"/>
          <w:szCs w:val="24"/>
        </w:rPr>
        <w:t>Thank you for shopping with us.</w:t>
      </w:r>
    </w:p>
    <w:p>
      <w:pPr>
        <w:pStyle w:val="BodyText"/>
        <w:widowControl/>
        <w:spacing w:before="0" w:after="0"/>
        <w:ind w:hanging="0" w:left="0" w:right="0"/>
        <w:rPr/>
      </w:pPr>
      <w:r>
        <w:rPr>
          <w:rStyle w:val="Emphasis"/>
          <w:rFonts w:ascii="Liberation Serif" w:hAnsi="Liberation Serif"/>
          <w:b w:val="false"/>
          <w:i w:val="false"/>
          <w:caps w:val="false"/>
          <w:smallCaps w:val="false"/>
          <w:color w:val="212529"/>
          <w:spacing w:val="0"/>
          <w:sz w:val="24"/>
          <w:szCs w:val="24"/>
        </w:rPr>
        <w:t>Best Regards,</w:t>
      </w:r>
    </w:p>
    <w:p>
      <w:pPr>
        <w:pStyle w:val="BodyText"/>
        <w:widowControl/>
        <w:spacing w:before="0" w:after="0"/>
        <w:ind w:hanging="0" w:left="0" w:right="0"/>
        <w:rPr/>
      </w:pPr>
      <w:r>
        <w:rPr>
          <w:rStyle w:val="Emphasis"/>
          <w:rFonts w:ascii="Liberation Serif" w:hAnsi="Liberation Serif"/>
          <w:b w:val="false"/>
          <w:i w:val="false"/>
          <w:caps w:val="false"/>
          <w:smallCaps w:val="false"/>
          <w:color w:val="212529"/>
          <w:spacing w:val="0"/>
          <w:sz w:val="24"/>
          <w:szCs w:val="24"/>
        </w:rPr>
        <w:t>Sales Team</w:t>
      </w:r>
      <w:r>
        <w:rPr>
          <w:rStyle w:val="Emphasis"/>
          <w:rFonts w:ascii="Helvetica Neue;Helvetica;Arial;sans-serif" w:hAnsi="Helvetica Neue;Helvetica;Arial;sans-serif"/>
          <w:b w:val="false"/>
          <w:i w:val="false"/>
          <w:caps w:val="false"/>
          <w:smallCaps w:val="false"/>
          <w:color w:val="212529"/>
          <w:spacing w:val="0"/>
          <w:sz w:val="24"/>
          <w:szCs w:val="24"/>
        </w:rPr>
        <w:br/>
        <w:br/>
      </w:r>
    </w:p>
    <w:p>
      <w:pPr>
        <w:pStyle w:val="BodyText"/>
        <w:widowControl/>
        <w:spacing w:before="0" w:after="0"/>
        <w:ind w:hanging="0" w:left="0" w:right="0"/>
        <w:rPr>
          <w:rStyle w:val="Emphasis"/>
          <w:rFonts w:ascii="Helvetica Neue;Helvetica;Arial;sans-serif" w:hAnsi="Helvetica Neue;Helvetica;Arial;sans-serif"/>
          <w:b w:val="false"/>
          <w:i w:val="false"/>
          <w:caps w:val="false"/>
          <w:smallCaps w:val="false"/>
          <w:color w:val="212529"/>
          <w:spacing w:val="0"/>
          <w:sz w:val="24"/>
          <w:szCs w:val="24"/>
        </w:rPr>
      </w:pPr>
      <w:r>
        <w:rPr/>
      </w:r>
    </w:p>
    <w:p>
      <w:pPr>
        <w:pStyle w:val="BodyText"/>
        <w:widowControl/>
        <w:spacing w:before="0" w:after="0"/>
        <w:ind w:hanging="0" w:left="0" w:right="0"/>
        <w:rPr>
          <w:rStyle w:val="Emphasis"/>
          <w:rFonts w:ascii="Helvetica Neue;Helvetica;Arial;sans-serif" w:hAnsi="Helvetica Neue;Helvetica;Arial;sans-serif"/>
          <w:b w:val="false"/>
          <w:i w:val="false"/>
          <w:caps w:val="false"/>
          <w:smallCaps w:val="false"/>
          <w:color w:val="212529"/>
          <w:spacing w:val="0"/>
          <w:sz w:val="24"/>
          <w:szCs w:val="24"/>
        </w:rPr>
      </w:pPr>
      <w:r>
        <w:rPr/>
      </w:r>
    </w:p>
    <w:p>
      <w:pPr>
        <w:pStyle w:val="BodyText"/>
        <w:widowControl/>
        <w:spacing w:before="0" w:after="0"/>
        <w:ind w:hanging="0" w:left="0" w:right="0"/>
        <w:rPr>
          <w:rStyle w:val="Emphasis"/>
          <w:rFonts w:ascii="Helvetica Neue;Helvetica;Arial;sans-serif" w:hAnsi="Helvetica Neue;Helvetica;Arial;sans-serif"/>
          <w:b w:val="false"/>
          <w:i w:val="false"/>
          <w:caps w:val="false"/>
          <w:smallCaps w:val="false"/>
          <w:color w:val="212529"/>
          <w:spacing w:val="0"/>
          <w:sz w:val="24"/>
          <w:szCs w:val="24"/>
        </w:rPr>
      </w:pPr>
      <w:r>
        <w:rPr/>
      </w:r>
    </w:p>
    <w:p>
      <w:pPr>
        <w:pStyle w:val="BodyText"/>
        <w:widowControl/>
        <w:spacing w:before="0" w:after="0"/>
        <w:ind w:hanging="0" w:left="0" w:right="0"/>
        <w:rPr>
          <w:rStyle w:val="Emphasis"/>
          <w:rFonts w:ascii="Helvetica Neue;Helvetica;Arial;sans-serif" w:hAnsi="Helvetica Neue;Helvetica;Arial;sans-serif"/>
          <w:b w:val="false"/>
          <w:i w:val="false"/>
          <w:caps w:val="false"/>
          <w:smallCaps w:val="false"/>
          <w:color w:val="212529"/>
          <w:spacing w:val="0"/>
          <w:sz w:val="24"/>
          <w:szCs w:val="24"/>
        </w:rPr>
      </w:pPr>
      <w:r>
        <w:rPr/>
      </w:r>
    </w:p>
    <w:p>
      <w:pPr>
        <w:pStyle w:val="BodyText"/>
        <w:widowControl/>
        <w:spacing w:before="0" w:after="0"/>
        <w:ind w:hanging="0" w:left="0" w:right="0"/>
        <w:rPr>
          <w:rStyle w:val="Emphasis"/>
          <w:rFonts w:ascii="Helvetica Neue;Helvetica;Arial;sans-serif" w:hAnsi="Helvetica Neue;Helvetica;Arial;sans-serif"/>
          <w:b w:val="false"/>
          <w:i w:val="false"/>
          <w:caps w:val="false"/>
          <w:smallCaps w:val="false"/>
          <w:color w:val="212529"/>
          <w:spacing w:val="0"/>
          <w:sz w:val="24"/>
          <w:szCs w:val="24"/>
        </w:rPr>
      </w:pPr>
      <w:r>
        <w:rPr/>
      </w:r>
    </w:p>
    <w:p>
      <w:pPr>
        <w:pStyle w:val="BodyText"/>
        <w:widowControl/>
        <w:spacing w:before="0" w:after="0"/>
        <w:ind w:hanging="0" w:left="0" w:right="0"/>
        <w:rPr>
          <w:rStyle w:val="Emphasis"/>
          <w:rFonts w:ascii="Helvetica Neue;Helvetica;Arial;sans-serif" w:hAnsi="Helvetica Neue;Helvetica;Arial;sans-serif"/>
          <w:b w:val="false"/>
          <w:i w:val="false"/>
          <w:caps w:val="false"/>
          <w:smallCaps w:val="false"/>
          <w:color w:val="212529"/>
          <w:spacing w:val="0"/>
          <w:sz w:val="24"/>
          <w:szCs w:val="24"/>
        </w:rPr>
      </w:pPr>
      <w:r>
        <w:rPr/>
      </w:r>
    </w:p>
    <w:p>
      <w:pPr>
        <w:pStyle w:val="BodyText"/>
        <w:widowControl/>
        <w:spacing w:before="0" w:after="0"/>
        <w:ind w:hanging="0" w:left="0" w:right="0"/>
        <w:rPr>
          <w:rStyle w:val="Emphasis"/>
          <w:rFonts w:ascii="Helvetica Neue;Helvetica;Arial;sans-serif" w:hAnsi="Helvetica Neue;Helvetica;Arial;sans-serif"/>
          <w:b w:val="false"/>
          <w:i w:val="false"/>
          <w:caps w:val="false"/>
          <w:smallCaps w:val="false"/>
          <w:color w:val="212529"/>
          <w:spacing w:val="0"/>
          <w:sz w:val="24"/>
          <w:szCs w:val="24"/>
        </w:rPr>
      </w:pPr>
      <w:r>
        <w:rPr/>
      </w:r>
    </w:p>
    <w:p>
      <w:pPr>
        <w:pStyle w:val="BodyText"/>
        <w:widowControl/>
        <w:spacing w:before="0" w:after="0"/>
        <w:ind w:hanging="0" w:left="0" w:right="0"/>
        <w:rPr>
          <w:rStyle w:val="Emphasis"/>
          <w:rFonts w:ascii="Helvetica Neue;Helvetica;Arial;sans-serif" w:hAnsi="Helvetica Neue;Helvetica;Arial;sans-serif"/>
          <w:b w:val="false"/>
          <w:i w:val="false"/>
          <w:caps w:val="false"/>
          <w:smallCaps w:val="false"/>
          <w:color w:val="212529"/>
          <w:spacing w:val="0"/>
          <w:sz w:val="24"/>
          <w:szCs w:val="24"/>
        </w:rPr>
      </w:pPr>
      <w:r>
        <w:rPr/>
      </w:r>
    </w:p>
    <w:p>
      <w:pPr>
        <w:pStyle w:val="BodyText"/>
        <w:widowControl/>
        <w:spacing w:before="0" w:after="0"/>
        <w:ind w:hanging="0" w:left="0" w:right="0"/>
        <w:rPr/>
      </w:pPr>
      <w:r>
        <w:rPr>
          <w:rStyle w:val="Strong"/>
          <w:rFonts w:ascii="Liberation Serif" w:hAnsi="Liberation Serif"/>
          <w:b/>
          <w:i w:val="false"/>
          <w:caps w:val="false"/>
          <w:smallCaps w:val="false"/>
          <w:color w:val="212529"/>
          <w:spacing w:val="0"/>
          <w:sz w:val="24"/>
          <w:szCs w:val="24"/>
        </w:rPr>
        <w:t>Low Stock Alert Email Template:-</w:t>
        <w:br/>
        <w:br/>
      </w:r>
      <w:r>
        <w:rPr>
          <w:rStyle w:val="Strong"/>
          <w:rFonts w:ascii="Liberation Serif" w:hAnsi="Liberation Serif"/>
          <w:b w:val="false"/>
          <w:i w:val="false"/>
          <w:caps w:val="false"/>
          <w:smallCaps w:val="false"/>
          <w:color w:val="212529"/>
          <w:spacing w:val="0"/>
          <w:sz w:val="24"/>
          <w:szCs w:val="24"/>
        </w:rPr>
        <w:t>Dear Inventory Manager,</w:t>
      </w:r>
    </w:p>
    <w:p>
      <w:pPr>
        <w:pStyle w:val="Normal"/>
        <w:widowControl/>
        <w:spacing w:before="0" w:after="0"/>
        <w:ind w:hanging="0" w:left="0" w:right="0"/>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This is to inform you that the stock for the following product is running low:</w:t>
      </w:r>
    </w:p>
    <w:p>
      <w:pPr>
        <w:pStyle w:val="Normal"/>
        <w:widowControl/>
        <w:spacing w:before="0" w:after="0"/>
        <w:ind w:hanging="0" w:left="0" w:right="0"/>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Product Name: {!Inventory__c.HandsMen_Product__c}</w:t>
      </w:r>
    </w:p>
    <w:p>
      <w:pPr>
        <w:pStyle w:val="Normal"/>
        <w:widowControl/>
        <w:spacing w:before="0" w:after="0"/>
        <w:ind w:hanging="0" w:left="0" w:right="0"/>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Current Stock Quantity: {!Inventory__c.Stock_Quantity__c}</w:t>
      </w:r>
    </w:p>
    <w:p>
      <w:pPr>
        <w:pStyle w:val="Normal"/>
        <w:widowControl/>
        <w:spacing w:before="0" w:after="0"/>
        <w:ind w:hanging="0" w:left="0" w:right="0"/>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Please take the necessary steps to restock this item immediately.</w:t>
      </w:r>
    </w:p>
    <w:p>
      <w:pPr>
        <w:pStyle w:val="Normal"/>
        <w:widowControl/>
        <w:spacing w:before="0" w:after="0"/>
        <w:ind w:hanging="0" w:left="0" w:right="0"/>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Best Regards,  </w:t>
      </w:r>
    </w:p>
    <w:p>
      <w:pPr>
        <w:pStyle w:val="Normal"/>
        <w:widowControl/>
        <w:ind w:hanging="0" w:left="0" w:right="0"/>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Inventory Monitoring System</w:t>
      </w:r>
    </w:p>
    <w:p>
      <w:pPr>
        <w:pStyle w:val="BodyText"/>
        <w:widowControl/>
        <w:spacing w:before="0" w:after="0"/>
        <w:ind w:hanging="0" w:left="0" w:right="0"/>
        <w:rPr/>
      </w:pPr>
      <w:r>
        <w:rPr>
          <w:rFonts w:ascii="Liberation Serif" w:hAnsi="Liberation Serif"/>
          <w:b/>
          <w:bCs/>
          <w:caps w:val="false"/>
          <w:smallCaps w:val="false"/>
          <w:color w:val="212529"/>
          <w:spacing w:val="0"/>
          <w:sz w:val="24"/>
          <w:szCs w:val="24"/>
        </w:rPr>
        <w:t> </w:t>
      </w:r>
      <w:r>
        <w:rPr>
          <w:rStyle w:val="Strong"/>
          <w:rFonts w:ascii="Liberation Serif" w:hAnsi="Liberation Serif"/>
          <w:b/>
          <w:bCs/>
          <w:i w:val="false"/>
          <w:caps w:val="false"/>
          <w:smallCaps w:val="false"/>
          <w:color w:val="212529"/>
          <w:spacing w:val="0"/>
          <w:sz w:val="24"/>
          <w:szCs w:val="24"/>
        </w:rPr>
        <w:t>Loyality Points Email Template:-</w:t>
        <w:br/>
        <w:br/>
      </w:r>
      <w:r>
        <w:rPr>
          <w:rStyle w:val="Strong"/>
          <w:rFonts w:ascii="Liberation Serif" w:hAnsi="Liberation Serif"/>
          <w:b w:val="false"/>
          <w:bCs/>
          <w:i w:val="false"/>
          <w:caps w:val="false"/>
          <w:smallCaps w:val="false"/>
          <w:color w:val="212529"/>
          <w:spacing w:val="0"/>
          <w:sz w:val="24"/>
          <w:szCs w:val="24"/>
        </w:rPr>
        <w:t>Congratulations! You are now a {!HandsMen_Customer__c.Loyalty_Status__c} member and you are eligible for our Loyalty Rewards Program.</w:t>
      </w:r>
    </w:p>
    <w:p>
      <w:pPr>
        <w:pStyle w:val="Normal"/>
        <w:widowControl/>
        <w:spacing w:before="0" w:after="0"/>
        <w:ind w:hanging="0" w:left="0" w:right="0"/>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Enjoy exclusive discounts, early access to offers, and special member benefits.</w:t>
      </w:r>
    </w:p>
    <w:p>
      <w:pPr>
        <w:pStyle w:val="Normal"/>
        <w:widowControl/>
        <w:ind w:hanging="0" w:left="0" w:right="0"/>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Thank you for your continued Support.</w:t>
      </w:r>
    </w:p>
    <w:p>
      <w:pPr>
        <w:pStyle w:val="BodyText"/>
        <w:widowControl/>
        <w:spacing w:before="0" w:after="0"/>
        <w:ind w:hanging="0" w:left="0" w:right="0"/>
        <w:rPr/>
      </w:pPr>
      <w:r>
        <w:rPr>
          <w:rFonts w:ascii="Liberation Serif" w:hAnsi="Liberation Serif"/>
          <w:caps w:val="false"/>
          <w:smallCaps w:val="false"/>
          <w:color w:val="212529"/>
          <w:spacing w:val="0"/>
          <w:sz w:val="24"/>
          <w:szCs w:val="24"/>
        </w:rPr>
        <w:t> </w:t>
      </w:r>
      <w:r>
        <w:rPr>
          <w:rStyle w:val="Strong"/>
          <w:rFonts w:ascii="Liberation Serif" w:hAnsi="Liberation Serif"/>
          <w:b/>
          <w:bCs/>
          <w:i w:val="false"/>
          <w:caps w:val="false"/>
          <w:smallCaps w:val="false"/>
          <w:color w:val="212529"/>
          <w:spacing w:val="0"/>
          <w:sz w:val="24"/>
          <w:szCs w:val="24"/>
        </w:rPr>
        <w:t>Update Order Total :-</w:t>
      </w:r>
    </w:p>
    <w:p>
      <w:pPr>
        <w:pStyle w:val="BodyText"/>
        <w:widowControl/>
        <w:spacing w:before="0" w:after="0"/>
        <w:ind w:hanging="0" w:left="0" w:right="0"/>
        <w:rPr/>
      </w:pPr>
      <w:r>
        <w:rPr>
          <w:rStyle w:val="Strong"/>
          <w:rFonts w:ascii="Liberation Serif" w:hAnsi="Liberation Serif"/>
          <w:b/>
          <w:bCs/>
          <w:i w:val="false"/>
          <w:caps w:val="false"/>
          <w:smallCaps w:val="false"/>
          <w:color w:val="212529"/>
          <w:spacing w:val="0"/>
          <w:sz w:val="24"/>
          <w:szCs w:val="24"/>
        </w:rPr>
        <w:br/>
      </w:r>
      <w:r>
        <w:rPr>
          <w:rStyle w:val="Strong"/>
          <w:rFonts w:ascii="Liberation Serif" w:hAnsi="Liberation Serif"/>
          <w:b w:val="false"/>
          <w:bCs/>
          <w:i w:val="false"/>
          <w:caps w:val="false"/>
          <w:smallCaps w:val="false"/>
          <w:color w:val="212529"/>
          <w:spacing w:val="0"/>
          <w:sz w:val="24"/>
          <w:szCs w:val="24"/>
        </w:rPr>
        <w:t>trigger OrderTotalTrigger on HandsMen_Order__c (before insert, before update)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Set&lt;Id&gt; productIds = new Set&lt;Id&gt;();</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for (HandsMen_Order__c order : Trigger.new)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if (order.HandsMen_Product__c != null)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productIds.add(order.HandsMen_Product__c);</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Map&lt;Id, HandsMen_Product__c&gt; productMap = new Map&lt;Id, HandsMen_Product__c&gt;(</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[SELECT Id, Price__c FROM HandsMen_Product__c WHERE Id IN :productIds]</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for (HandsMen_Order__c order : Trigger.new)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if (order.HandsMen_Product__c != null &amp;&amp; productMap.containsKey(order.HandsMen_Product__c))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HandsMen_Product__c product = productMap.get(order.HandsMen_Product__c);</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if (order.Quantity__c != null)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order.Total_Amount__c = order.Quantity__c * product.Price__c;</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p>
    <w:p>
      <w:pPr>
        <w:pStyle w:val="Normal"/>
        <w:widowControl/>
        <w:spacing w:before="0" w:after="0"/>
        <w:ind w:hanging="0" w:left="0" w:right="0"/>
        <w:rPr/>
      </w:pPr>
      <w:r>
        <w:rPr>
          <w:rStyle w:val="Strong"/>
          <w:rFonts w:ascii="Liberation Serif" w:hAnsi="Liberation Serif"/>
          <w:b/>
          <w:i w:val="false"/>
          <w:caps w:val="false"/>
          <w:smallCaps w:val="false"/>
          <w:color w:val="000000"/>
          <w:spacing w:val="0"/>
          <w:sz w:val="24"/>
          <w:szCs w:val="24"/>
        </w:rPr>
        <w:t>Stock Deduction Trigger:-</w:t>
        <w:br/>
        <w:br/>
      </w:r>
      <w:r>
        <w:rPr>
          <w:rStyle w:val="Strong"/>
          <w:rFonts w:ascii="Liberation Serif" w:hAnsi="Liberation Serif"/>
          <w:b w:val="false"/>
          <w:i w:val="false"/>
          <w:caps w:val="false"/>
          <w:smallCaps w:val="false"/>
          <w:color w:val="212529"/>
          <w:spacing w:val="0"/>
          <w:sz w:val="24"/>
          <w:szCs w:val="24"/>
        </w:rPr>
        <w:t>trigger StockDeductionTrigger on HandsMen_Order__c (after insert, after update)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Set&lt;Id&gt; productIds = new Set&lt;Id&gt;();</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for (HandsMen_Order__c order : Trigger.new)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if (order.Status__c == 'Confirmed' &amp;&amp; order.HandsMen_Product__c != null)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productIds.add(order.HandsMen_Product__c);</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if (productIds.isEmpty()) return;</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 Query related inventories based on product</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Map&lt;Id, Inventory__c&gt; inventoryMap = new Map&lt;Id, Inventory__c&gt;(</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[SELECT Id, Stock_Quantity__c, HandsMen_Product__c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w:t>
      </w:r>
      <w:r>
        <w:rPr>
          <w:rFonts w:ascii="Liberation Serif" w:hAnsi="Liberation Serif"/>
          <w:b w:val="false"/>
          <w:i w:val="false"/>
          <w:caps w:val="false"/>
          <w:smallCaps w:val="false"/>
          <w:color w:val="212529"/>
          <w:spacing w:val="0"/>
          <w:sz w:val="24"/>
          <w:szCs w:val="24"/>
        </w:rPr>
        <w:t>FROM Inventory__c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w:t>
      </w:r>
      <w:r>
        <w:rPr>
          <w:rFonts w:ascii="Liberation Serif" w:hAnsi="Liberation Serif"/>
          <w:b w:val="false"/>
          <w:i w:val="false"/>
          <w:caps w:val="false"/>
          <w:smallCaps w:val="false"/>
          <w:color w:val="212529"/>
          <w:spacing w:val="0"/>
          <w:sz w:val="24"/>
          <w:szCs w:val="24"/>
        </w:rPr>
        <w:t>WHERE HandsMen_Product__c IN :productIds]</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List&lt;Inventory__c&gt; inventoriesToUpdate = new List&lt;Inventory__c&gt;();</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for (HandsMen_Order__c order : Trigger.new)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if (order.Status__c == 'Confirmed' &amp;&amp; order.HandsMen_Product__c != null)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for (Inventory__c inv : inventoryMap.values())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if (inv.HandsMen_Product__c == order.HandsMen_Product__c)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inv.Stock_Quantity__c -= order.Quantity__c;</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inventoriesToUpdate.add(inv);</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break;</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if (!inventoriesToUpdate.isEmpty()) {</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update inventoriesToUpdate;</w:t>
      </w:r>
    </w:p>
    <w:p>
      <w:pPr>
        <w:pStyle w:val="Normal"/>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xml:space="preserve">    </w:t>
      </w:r>
      <w:r>
        <w:rPr>
          <w:rFonts w:ascii="Liberation Serif" w:hAnsi="Liberation Serif"/>
          <w:b w:val="false"/>
          <w:i w:val="false"/>
          <w:caps w:val="false"/>
          <w:smallCaps w:val="false"/>
          <w:color w:val="212529"/>
          <w:spacing w:val="0"/>
          <w:sz w:val="24"/>
          <w:szCs w:val="24"/>
        </w:rPr>
        <w:t>}</w:t>
      </w:r>
    </w:p>
    <w:p>
      <w:pPr>
        <w:pStyle w:val="Normal"/>
        <w:widowControl/>
        <w:ind w:hanging="0" w:left="0" w:right="0"/>
        <w:rPr>
          <w:rFonts w:ascii="Liberation Serif" w:hAnsi="Liberation Serif"/>
          <w:b w:val="false"/>
          <w:i w:val="false"/>
          <w:caps w:val="false"/>
          <w:smallCaps w:val="false"/>
          <w:color w:val="212529"/>
          <w:spacing w:val="0"/>
          <w:sz w:val="24"/>
          <w:szCs w:val="24"/>
        </w:rPr>
      </w:pPr>
      <w:r>
        <w:rPr>
          <w:rFonts w:ascii="Liberation Serif" w:hAnsi="Liberation Serif"/>
          <w:b w:val="false"/>
          <w:i w:val="false"/>
          <w:caps w:val="false"/>
          <w:smallCaps w:val="false"/>
          <w:color w:val="212529"/>
          <w:spacing w:val="0"/>
          <w:sz w:val="24"/>
          <w:szCs w:val="24"/>
        </w:rPr>
        <w:t>}</w:t>
      </w:r>
    </w:p>
    <w:p>
      <w:pPr>
        <w:pStyle w:val="BodyText"/>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t> </w:t>
      </w:r>
    </w:p>
    <w:p>
      <w:pPr>
        <w:pStyle w:val="Normal"/>
        <w:widowControl/>
        <w:spacing w:before="0" w:after="0"/>
        <w:ind w:hanging="0" w:left="0" w:right="0"/>
        <w:rPr>
          <w:rStyle w:val="Strong"/>
          <w:rFonts w:ascii="Liberation Serif" w:hAnsi="Liberation Serif"/>
          <w:b/>
          <w:i w:val="false"/>
          <w:caps w:val="false"/>
          <w:smallCaps w:val="false"/>
          <w:color w:val="000000"/>
          <w:spacing w:val="0"/>
          <w:sz w:val="24"/>
          <w:szCs w:val="24"/>
        </w:rPr>
      </w:pPr>
      <w:r>
        <w:rPr/>
      </w:r>
    </w:p>
    <w:p>
      <w:pPr>
        <w:pStyle w:val="BodyText"/>
        <w:widowControl/>
        <w:spacing w:before="0" w:after="0"/>
        <w:ind w:hanging="0" w:left="0" w:right="0"/>
        <w:rPr>
          <w:rStyle w:val="Strong"/>
          <w:rFonts w:ascii="Liberation Serif" w:hAnsi="Liberation Serif"/>
          <w:b/>
          <w:i w:val="false"/>
          <w:caps w:val="false"/>
          <w:smallCaps w:val="false"/>
          <w:color w:val="212529"/>
          <w:spacing w:val="0"/>
          <w:sz w:val="24"/>
          <w:szCs w:val="24"/>
        </w:rPr>
      </w:pPr>
      <w:r>
        <w:rPr>
          <w:rFonts w:ascii="Liberation Serif" w:hAnsi="Liberation Serif"/>
          <w:caps w:val="false"/>
          <w:smallCaps w:val="false"/>
          <w:color w:val="212529"/>
          <w:spacing w:val="0"/>
          <w:sz w:val="24"/>
          <w:szCs w:val="24"/>
        </w:rPr>
        <w:t> </w:t>
      </w:r>
      <w:r>
        <w:rPr>
          <w:rStyle w:val="Strong"/>
          <w:rFonts w:ascii="Liberation Serif" w:hAnsi="Liberation Serif"/>
          <w:b/>
          <w:i w:val="false"/>
          <w:caps w:val="false"/>
          <w:smallCaps w:val="false"/>
          <w:color w:val="212529"/>
          <w:spacing w:val="0"/>
          <w:sz w:val="24"/>
          <w:szCs w:val="24"/>
        </w:rPr>
        <w:t>Execute anonymous window code:-</w:t>
        <w:br/>
        <w:br/>
      </w:r>
      <w:r>
        <w:rPr>
          <w:rStyle w:val="Strong"/>
          <w:rFonts w:ascii="Liberation Serif" w:hAnsi="Liberation Serif"/>
          <w:b w:val="false"/>
          <w:i w:val="false"/>
          <w:caps w:val="false"/>
          <w:smallCaps w:val="false"/>
          <w:color w:val="212529"/>
          <w:spacing w:val="0"/>
          <w:sz w:val="24"/>
          <w:szCs w:val="24"/>
        </w:rPr>
        <w:t>System.schedule('Daily Inventory Sync', '0 0 0 * * ?', new InventoryBatchJob());</w:t>
      </w:r>
    </w:p>
    <w:p>
      <w:pPr>
        <w:pStyle w:val="BodyText"/>
        <w:widowControl/>
        <w:spacing w:before="0" w:after="0"/>
        <w:ind w:hanging="0" w:left="0" w:right="0"/>
        <w:rPr>
          <w:caps w:val="false"/>
          <w:smallCaps w:val="false"/>
          <w:color w:val="212529"/>
          <w:spacing w:val="0"/>
        </w:rPr>
      </w:pPr>
      <w:r>
        <w:rPr>
          <w:caps w:val="false"/>
          <w:smallCaps w:val="false"/>
          <w:color w:val="212529"/>
          <w:spacing w:val="0"/>
        </w:rPr>
        <w:t> </w:t>
      </w:r>
    </w:p>
    <w:p>
      <w:pPr>
        <w:pStyle w:val="BodyText"/>
        <w:widowControl/>
        <w:spacing w:before="0" w:after="0"/>
        <w:ind w:hanging="0" w:left="0" w:right="0"/>
        <w:rPr>
          <w:rFonts w:ascii="Liberation Serif" w:hAnsi="Liberation Serif"/>
          <w:caps w:val="false"/>
          <w:smallCaps w:val="false"/>
          <w:color w:val="212529"/>
          <w:spacing w:val="0"/>
          <w:sz w:val="24"/>
          <w:szCs w:val="24"/>
        </w:rPr>
      </w:pPr>
      <w:r>
        <w:rPr>
          <w:rFonts w:ascii="Liberation Serif" w:hAnsi="Liberation Serif"/>
          <w:caps w:val="false"/>
          <w:smallCaps w:val="false"/>
          <w:color w:val="212529"/>
          <w:spacing w:val="0"/>
          <w:sz w:val="24"/>
          <w:szCs w:val="24"/>
        </w:rPr>
      </w:r>
    </w:p>
    <w:p>
      <w:pPr>
        <w:pStyle w:val="Normal"/>
        <w:widowControl/>
        <w:spacing w:before="0" w:after="0"/>
        <w:ind w:hanging="0" w:left="0" w:right="0"/>
        <w:rPr>
          <w:b/>
          <w:bCs/>
        </w:rPr>
      </w:pPr>
      <w:r>
        <w:drawing>
          <wp:anchor behindDoc="0" distT="0" distB="0" distL="0" distR="0" simplePos="0" locked="0" layoutInCell="0" allowOverlap="1" relativeHeight="2">
            <wp:simplePos x="0" y="0"/>
            <wp:positionH relativeFrom="column">
              <wp:posOffset>-18415</wp:posOffset>
            </wp:positionH>
            <wp:positionV relativeFrom="paragraph">
              <wp:posOffset>467995</wp:posOffset>
            </wp:positionV>
            <wp:extent cx="5486400" cy="2480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5486400" cy="2480310"/>
                    </a:xfrm>
                    <a:prstGeom prst="rect">
                      <a:avLst/>
                    </a:prstGeom>
                  </pic:spPr>
                </pic:pic>
              </a:graphicData>
            </a:graphic>
          </wp:anchor>
        </w:drawing>
      </w:r>
      <w:r>
        <w:rPr>
          <w:rFonts w:ascii="Liberation Serif" w:hAnsi="Liberation Serif"/>
          <w:b/>
          <w:bCs/>
          <w:sz w:val="24"/>
          <w:szCs w:val="24"/>
        </w:rPr>
        <w:t>Output</w:t>
        <w:br/>
        <w:br/>
      </w:r>
    </w:p>
    <w:p>
      <w:pPr>
        <w:pStyle w:val="BodyText"/>
        <w:jc w:val="both"/>
        <w:rPr>
          <w:rFonts w:ascii="Liberation Serif" w:hAnsi="Liberation Serif"/>
          <w:sz w:val="24"/>
          <w:szCs w:val="24"/>
        </w:rPr>
      </w:pPr>
      <w:r>
        <w:rPr>
          <w:rFonts w:ascii="Liberation Serif" w:hAnsi="Liberation Serif"/>
          <w:color w:val="000000"/>
          <w:sz w:val="24"/>
          <w:szCs w:val="24"/>
        </w:rPr>
        <w:br/>
      </w:r>
    </w:p>
    <w:p>
      <w:pPr>
        <w:pStyle w:val="BodyText"/>
        <w:jc w:val="both"/>
        <w:rPr>
          <w:color w:val="000000"/>
        </w:rPr>
      </w:pPr>
      <w:r>
        <w:rPr>
          <w:rFonts w:ascii="Liberation Serif" w:hAnsi="Liberation Serif"/>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26428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5486400" cy="2642870"/>
                    </a:xfrm>
                    <a:prstGeom prst="rect">
                      <a:avLst/>
                    </a:prstGeom>
                  </pic:spPr>
                </pic:pic>
              </a:graphicData>
            </a:graphic>
          </wp:anchor>
        </w:drawing>
      </w:r>
    </w:p>
    <w:p>
      <w:pPr>
        <w:pStyle w:val="BodyText"/>
        <w:jc w:val="both"/>
        <w:rPr>
          <w:color w:val="000000"/>
        </w:rPr>
      </w:pPr>
      <w:r>
        <w:rPr>
          <w:rFonts w:ascii="Liberation Serif" w:hAnsi="Liberation Serif"/>
          <w:sz w:val="24"/>
          <w:szCs w:val="24"/>
        </w:rPr>
      </w:r>
    </w:p>
    <w:p>
      <w:pPr>
        <w:pStyle w:val="BodyText"/>
        <w:jc w:val="both"/>
        <w:rPr>
          <w:color w:val="000000"/>
        </w:rPr>
      </w:pPr>
      <w:r>
        <w:rPr>
          <w:rFonts w:ascii="Liberation Serif" w:hAnsi="Liberation Serif"/>
          <w:sz w:val="24"/>
          <w:szCs w:val="24"/>
        </w:rPr>
      </w:r>
    </w:p>
    <w:p>
      <w:pPr>
        <w:pStyle w:val="BodyText"/>
        <w:jc w:val="both"/>
        <w:rPr>
          <w:color w:val="000000"/>
        </w:rPr>
      </w:pPr>
      <w:r>
        <w:rPr>
          <w:rFonts w:ascii="Liberation Serif" w:hAnsi="Liberation Serif"/>
          <w:sz w:val="24"/>
          <w:szCs w:val="24"/>
        </w:rPr>
      </w:r>
    </w:p>
    <w:p>
      <w:pPr>
        <w:pStyle w:val="BodyText"/>
        <w:jc w:val="both"/>
        <w:rPr>
          <w:color w:val="000000"/>
        </w:rPr>
      </w:pPr>
      <w:r>
        <w:rPr>
          <w:rFonts w:ascii="Liberation Serif" w:hAnsi="Liberation Serif"/>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26428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5486400" cy="2642870"/>
                    </a:xfrm>
                    <a:prstGeom prst="rect">
                      <a:avLst/>
                    </a:prstGeom>
                  </pic:spPr>
                </pic:pic>
              </a:graphicData>
            </a:graphic>
          </wp:anchor>
        </w:drawing>
      </w:r>
    </w:p>
    <w:p>
      <w:pPr>
        <w:pStyle w:val="BodyText"/>
        <w:jc w:val="both"/>
        <w:rPr>
          <w:color w:val="000000"/>
        </w:rPr>
      </w:pPr>
      <w:r>
        <w:rPr>
          <w:rFonts w:ascii="Liberation Serif" w:hAnsi="Liberation Serif"/>
          <w:sz w:val="24"/>
          <w:szCs w:val="24"/>
        </w:rPr>
      </w:r>
    </w:p>
    <w:p>
      <w:pPr>
        <w:pStyle w:val="BodyText"/>
        <w:jc w:val="both"/>
        <w:rPr>
          <w:color w:val="000000"/>
        </w:rPr>
      </w:pPr>
      <w:r>
        <w:rPr>
          <w:rFonts w:ascii="Liberation Serif" w:hAnsi="Liberation Serif"/>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86400" cy="26428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5486400" cy="2642870"/>
                    </a:xfrm>
                    <a:prstGeom prst="rect">
                      <a:avLst/>
                    </a:prstGeom>
                  </pic:spPr>
                </pic:pic>
              </a:graphicData>
            </a:graphic>
          </wp:anchor>
        </w:drawing>
      </w:r>
    </w:p>
    <w:p>
      <w:pPr>
        <w:pStyle w:val="BodyText"/>
        <w:jc w:val="both"/>
        <w:rPr>
          <w:color w:val="000000"/>
        </w:rPr>
      </w:pPr>
      <w:r>
        <w:rPr>
          <w:rFonts w:ascii="Liberation Serif" w:hAnsi="Liberation Serif"/>
          <w:sz w:val="24"/>
          <w:szCs w:val="24"/>
        </w:rPr>
      </w:r>
    </w:p>
    <w:p>
      <w:pPr>
        <w:pStyle w:val="BodyText"/>
        <w:jc w:val="both"/>
        <w:rPr>
          <w:color w:val="000000"/>
        </w:rPr>
      </w:pPr>
      <w:r>
        <w:rPr>
          <w:rFonts w:ascii="Liberation Serif" w:hAnsi="Liberation Serif"/>
          <w:sz w:val="24"/>
          <w:szCs w:val="24"/>
        </w:rPr>
      </w:r>
    </w:p>
    <w:p>
      <w:pPr>
        <w:pStyle w:val="BodyText"/>
        <w:jc w:val="both"/>
        <w:rPr>
          <w:rFonts w:ascii="Liberation Serif" w:hAnsi="Liberation Serif"/>
          <w:sz w:val="24"/>
          <w:szCs w:val="24"/>
        </w:rPr>
      </w:pPr>
      <w:r>
        <w:rPr>
          <w:rFonts w:ascii="Liberation Serif" w:hAnsi="Liberation Serif"/>
          <w:color w:val="000000"/>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86400" cy="26428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5486400" cy="2642870"/>
                    </a:xfrm>
                    <a:prstGeom prst="rect">
                      <a:avLst/>
                    </a:prstGeom>
                  </pic:spPr>
                </pic:pic>
              </a:graphicData>
            </a:graphic>
          </wp:anchor>
        </w:drawing>
      </w:r>
      <w:r>
        <w:rPr>
          <w:rFonts w:ascii="Liberation Serif" w:hAnsi="Liberation Serif"/>
          <w:color w:val="000000"/>
          <w:sz w:val="24"/>
          <w:szCs w:val="24"/>
        </w:rPr>
        <w:br/>
        <w:br/>
        <w:br/>
        <w:br/>
        <w:br/>
        <w:br/>
      </w:r>
    </w:p>
    <w:p>
      <w:pPr>
        <w:pStyle w:val="BodyText"/>
        <w:jc w:val="both"/>
        <w:rPr>
          <w:rFonts w:ascii="Liberation Serif" w:hAnsi="Liberation Serif"/>
          <w:sz w:val="24"/>
          <w:szCs w:val="24"/>
        </w:rPr>
      </w:pPr>
      <w:r>
        <w:rPr>
          <w:rFonts w:ascii="Liberation Serif" w:hAnsi="Liberation Serif"/>
          <w:color w:val="000000"/>
          <w:sz w:val="24"/>
          <w:szCs w:val="24"/>
        </w:rPr>
        <w:br/>
        <w:br/>
      </w:r>
    </w:p>
    <w:p>
      <w:pPr>
        <w:pStyle w:val="BodyText"/>
        <w:jc w:val="both"/>
        <w:rPr>
          <w:color w:val="000000"/>
        </w:rPr>
      </w:pPr>
      <w:r>
        <w:rPr>
          <w:rFonts w:ascii="Liberation Serif" w:hAnsi="Liberation Serif"/>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86400" cy="26428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2"/>
                    <a:stretch>
                      <a:fillRect/>
                    </a:stretch>
                  </pic:blipFill>
                  <pic:spPr bwMode="auto">
                    <a:xfrm>
                      <a:off x="0" y="0"/>
                      <a:ext cx="5486400" cy="2642870"/>
                    </a:xfrm>
                    <a:prstGeom prst="rect">
                      <a:avLst/>
                    </a:prstGeom>
                  </pic:spPr>
                </pic:pic>
              </a:graphicData>
            </a:graphic>
          </wp:anchor>
        </w:drawing>
      </w:r>
    </w:p>
    <w:p>
      <w:pPr>
        <w:pStyle w:val="BodyText"/>
        <w:jc w:val="both"/>
        <w:rPr>
          <w:color w:val="000000"/>
        </w:rPr>
      </w:pPr>
      <w:r>
        <w:rPr>
          <w:rFonts w:ascii="Liberation Serif" w:hAnsi="Liberation Serif"/>
          <w:sz w:val="24"/>
          <w:szCs w:val="24"/>
        </w:rPr>
      </w:r>
    </w:p>
    <w:p>
      <w:pPr>
        <w:pStyle w:val="BodyText"/>
        <w:jc w:val="both"/>
        <w:rPr>
          <w:color w:val="000000"/>
        </w:rPr>
      </w:pPr>
      <w:r>
        <w:rPr>
          <w:rFonts w:ascii="Liberation Serif" w:hAnsi="Liberation Serif"/>
          <w:sz w:val="24"/>
          <w:szCs w:val="24"/>
        </w:rPr>
      </w:r>
    </w:p>
    <w:p>
      <w:pPr>
        <w:pStyle w:val="BodyText"/>
        <w:jc w:val="both"/>
        <w:rPr>
          <w:color w:val="000000"/>
        </w:rPr>
      </w:pPr>
      <w:r>
        <w:rPr>
          <w:rFonts w:ascii="Liberation Serif" w:hAnsi="Liberation Serif"/>
          <w:sz w:val="24"/>
          <w:szCs w:val="24"/>
        </w:rPr>
      </w:r>
    </w:p>
    <w:p>
      <w:pPr>
        <w:pStyle w:val="BodyText"/>
        <w:jc w:val="both"/>
        <w:rPr>
          <w:color w:val="000000"/>
        </w:rPr>
      </w:pPr>
      <w:r>
        <w:rPr>
          <w:rFonts w:ascii="Liberation Serif" w:hAnsi="Liberation Serif"/>
          <w:sz w:val="24"/>
          <w:szCs w:val="24"/>
        </w:rPr>
      </w:r>
    </w:p>
    <w:p>
      <w:pPr>
        <w:pStyle w:val="BodyText"/>
        <w:jc w:val="both"/>
        <w:rPr>
          <w:color w:val="000000"/>
        </w:rPr>
      </w:pPr>
      <w:r>
        <w:rPr>
          <w:rFonts w:ascii="Liberation Serif" w:hAnsi="Liberation Serif"/>
          <w:sz w:val="24"/>
          <w:szCs w:val="24"/>
        </w:rPr>
      </w:r>
    </w:p>
    <w:p>
      <w:pPr>
        <w:pStyle w:val="BodyText"/>
        <w:jc w:val="both"/>
        <w:rPr>
          <w:color w:val="000000"/>
        </w:rPr>
      </w:pPr>
      <w:r>
        <w:rPr>
          <w:rFonts w:ascii="Liberation Serif" w:hAnsi="Liberation Serif"/>
          <w:sz w:val="24"/>
          <w:szCs w:val="24"/>
        </w:rPr>
      </w:r>
    </w:p>
    <w:p>
      <w:pPr>
        <w:pStyle w:val="BodyText"/>
        <w:jc w:val="both"/>
        <w:rPr>
          <w:color w:val="000000"/>
        </w:rPr>
      </w:pPr>
      <w:r>
        <w:rPr>
          <w:rFonts w:ascii="Liberation Serif" w:hAnsi="Liberation Serif"/>
          <w:sz w:val="24"/>
          <w:szCs w:val="24"/>
        </w:rPr>
      </w:r>
    </w:p>
    <w:p>
      <w:pPr>
        <w:pStyle w:val="BodyText"/>
        <w:jc w:val="both"/>
        <w:rPr>
          <w:color w:val="000000"/>
        </w:rPr>
      </w:pPr>
      <w:r>
        <w:rPr>
          <w:rFonts w:ascii="Liberation Serif" w:hAnsi="Liberation Serif"/>
          <w:sz w:val="24"/>
          <w:szCs w:val="24"/>
        </w:rPr>
      </w:r>
    </w:p>
    <w:p>
      <w:pPr>
        <w:pStyle w:val="BodyText"/>
        <w:jc w:val="both"/>
        <w:rPr>
          <w:color w:val="000000"/>
        </w:rPr>
      </w:pPr>
      <w:r>
        <w:rPr>
          <w:rFonts w:ascii="Liberation Serif" w:hAnsi="Liberation Serif"/>
          <w:sz w:val="24"/>
          <w:szCs w:val="24"/>
        </w:rPr>
      </w:r>
    </w:p>
    <w:p>
      <w:pPr>
        <w:pStyle w:val="BodyText"/>
        <w:spacing w:before="0" w:after="120"/>
        <w:jc w:val="both"/>
        <w:rPr>
          <w:rFonts w:ascii="Liberation Serif" w:hAnsi="Liberation Serif"/>
          <w:color w:val="000000"/>
          <w:sz w:val="24"/>
          <w:szCs w:val="24"/>
        </w:rPr>
      </w:pPr>
      <w:r>
        <w:rPr>
          <w:rFonts w:ascii="Liberation Serif" w:hAnsi="Liberation Serif"/>
          <w:color w:val="000000"/>
          <w:sz w:val="24"/>
          <w:szCs w:val="24"/>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Helvetica Neue">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w="http://schemas.openxmlformats.org/wordprocessingml/2006/main">
  <w:zoom w:percent="104"/>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salesforce.com/" TargetMode="External"/><Relationship Id="rId3" Type="http://schemas.openxmlformats.org/officeDocument/2006/relationships/hyperlink" Target="https://developer.salesforce.com/signup" TargetMode="External"/><Relationship Id="rId4" Type="http://schemas.openxmlformats.org/officeDocument/2006/relationships/hyperlink" Target="mailto:karthik@example.com" TargetMode="External"/><Relationship Id="rId5" Type="http://schemas.openxmlformats.org/officeDocument/2006/relationships/hyperlink" Target="mailto:hari@example.com" TargetMode="External"/><Relationship Id="rId6" Type="http://schemas.openxmlformats.org/officeDocument/2006/relationships/hyperlink" Target="mailto:priya@example.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LibreOffice/24.2.7.2$Linux_X86_64 LibreOffice_project/420$Build-2</Application>
  <AppVersion>15.0000</AppVersion>
  <Pages>29</Pages>
  <Words>3610</Words>
  <Characters>22049</Characters>
  <CharactersWithSpaces>25458</CharactersWithSpaces>
  <Paragraphs>540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2025-07-17T20:50:36Z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